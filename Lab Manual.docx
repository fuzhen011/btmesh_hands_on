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0126" w:rsidRDefault="00850490">
      <w:pPr>
        <w:pStyle w:val="af2"/>
      </w:pPr>
      <w:r>
        <w:rPr>
          <w:noProof/>
        </w:rPr>
        <mc:AlternateContent>
          <mc:Choice Requires="wps">
            <w:drawing>
              <wp:anchor distT="45720" distB="45720" distL="114300" distR="114300" simplePos="0" relativeHeight="251660288" behindDoc="1" locked="1" layoutInCell="1" allowOverlap="1">
                <wp:simplePos x="0" y="0"/>
                <wp:positionH relativeFrom="margin">
                  <wp:posOffset>4572000</wp:posOffset>
                </wp:positionH>
                <wp:positionV relativeFrom="page">
                  <wp:posOffset>2279015</wp:posOffset>
                </wp:positionV>
                <wp:extent cx="2252345" cy="2204720"/>
                <wp:effectExtent l="0" t="0" r="0" b="5080"/>
                <wp:wrapSquare wrapText="bothSides"/>
                <wp:docPr id="2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2345" cy="2204720"/>
                        </a:xfrm>
                        <a:prstGeom prst="rect">
                          <a:avLst/>
                        </a:prstGeom>
                        <a:solidFill>
                          <a:srgbClr val="D81E2A"/>
                        </a:solidFill>
                        <a:ln w="9525">
                          <a:noFill/>
                          <a:miter lim="800000"/>
                        </a:ln>
                      </wps:spPr>
                      <wps:txbx>
                        <w:txbxContent>
                          <w:p w:rsidR="00C858F4" w:rsidRDefault="00C858F4">
                            <w:pPr>
                              <w:pStyle w:val="KeyFeaturesTitle"/>
                            </w:pPr>
                            <w:r>
                              <w:t>KEY FEATURES</w:t>
                            </w:r>
                          </w:p>
                          <w:p w:rsidR="00C858F4" w:rsidRDefault="00C858F4">
                            <w:pPr>
                              <w:pStyle w:val="KeyFeatureBullet"/>
                            </w:pPr>
                            <w:r>
                              <w:t xml:space="preserve">Learning the basics how light </w:t>
                            </w:r>
                            <w:proofErr w:type="gramStart"/>
                            <w:r>
                              <w:t>control(</w:t>
                            </w:r>
                            <w:proofErr w:type="gramEnd"/>
                            <w:r>
                              <w:t>LC) models work</w:t>
                            </w:r>
                          </w:p>
                          <w:p w:rsidR="00C858F4" w:rsidRDefault="00C858F4">
                            <w:pPr>
                              <w:pStyle w:val="KeyFeatureBullet"/>
                            </w:pPr>
                            <w:r>
                              <w:rPr>
                                <w:rFonts w:hint="eastAsia"/>
                              </w:rPr>
                              <w:t>A</w:t>
                            </w:r>
                            <w:r>
                              <w:t>dding sensor server model and sensor setup model to the light example</w:t>
                            </w:r>
                          </w:p>
                          <w:p w:rsidR="00C858F4" w:rsidRDefault="00C858F4">
                            <w:pPr>
                              <w:pStyle w:val="KeyFeatureBullet"/>
                            </w:pPr>
                            <w:r>
                              <w:rPr>
                                <w:rFonts w:hint="eastAsia"/>
                              </w:rPr>
                              <w:t>D</w:t>
                            </w:r>
                            <w:r>
                              <w:t>eveloping the smart light application</w:t>
                            </w:r>
                          </w:p>
                          <w:p w:rsidR="00C858F4" w:rsidRDefault="00C858F4">
                            <w:pPr>
                              <w:pStyle w:val="KeyFeatureBullet"/>
                            </w:pPr>
                            <w:r>
                              <w:rPr>
                                <w:rFonts w:hint="eastAsia"/>
                              </w:rPr>
                              <w:t>U</w:t>
                            </w:r>
                            <w:r>
                              <w:t>sing smartphone to provision and configure a mesh node</w:t>
                            </w:r>
                          </w:p>
                          <w:p w:rsidR="00C858F4" w:rsidRDefault="00C858F4">
                            <w:pPr>
                              <w:pStyle w:val="KeyFeatureBullet"/>
                            </w:pPr>
                            <w:r>
                              <w:rPr>
                                <w:rFonts w:hint="eastAsia"/>
                              </w:rPr>
                              <w:t>U</w:t>
                            </w:r>
                            <w:r>
                              <w:t>sing the Bluetooth Mesh App to change the LC server parameters, which reflects the behaviors on controlling the lightness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5in;margin-top:179.45pt;width:177.35pt;height:173.6pt;z-index:-2516561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" fillcolor="#d81e2a" stroked="f">
                <v:textbox>
                  <w:txbxContent>
                    <w:p w:rsidR="00C858F4" w:rsidRDefault="00C858F4">
                      <w:pPr>
                        <w:pStyle w:val="KeyFeaturesTitle"/>
                      </w:pPr>
                      <w:r>
                        <w:t>KEY FEATURES</w:t>
                      </w:r>
                    </w:p>
                    <w:p w:rsidR="00C858F4" w:rsidRDefault="00C858F4">
                      <w:pPr>
                        <w:pStyle w:val="KeyFeatureBullet"/>
                      </w:pPr>
                      <w:r>
                        <w:t xml:space="preserve">Learning the basics how light </w:t>
                      </w:r>
                      <w:proofErr w:type="gramStart"/>
                      <w:r>
                        <w:t>control(</w:t>
                      </w:r>
                      <w:proofErr w:type="gramEnd"/>
                      <w:r>
                        <w:t>LC) models work</w:t>
                      </w:r>
                    </w:p>
                    <w:p w:rsidR="00C858F4" w:rsidRDefault="00C858F4">
                      <w:pPr>
                        <w:pStyle w:val="KeyFeatureBullet"/>
                      </w:pPr>
                      <w:r>
                        <w:rPr>
                          <w:rFonts w:hint="eastAsia"/>
                        </w:rPr>
                        <w:t>A</w:t>
                      </w:r>
                      <w:r>
                        <w:t>dding sensor server model and sensor setup model to the light example</w:t>
                      </w:r>
                    </w:p>
                    <w:p w:rsidR="00C858F4" w:rsidRDefault="00C858F4">
                      <w:pPr>
                        <w:pStyle w:val="KeyFeatureBullet"/>
                      </w:pPr>
                      <w:r>
                        <w:rPr>
                          <w:rFonts w:hint="eastAsia"/>
                        </w:rPr>
                        <w:t>D</w:t>
                      </w:r>
                      <w:r>
                        <w:t>eveloping the smart light application</w:t>
                      </w:r>
                    </w:p>
                    <w:p w:rsidR="00C858F4" w:rsidRDefault="00C858F4">
                      <w:pPr>
                        <w:pStyle w:val="KeyFeatureBullet"/>
                      </w:pPr>
                      <w:r>
                        <w:rPr>
                          <w:rFonts w:hint="eastAsia"/>
                        </w:rPr>
                        <w:t>U</w:t>
                      </w:r>
                      <w:r>
                        <w:t>sing smartphone to provision and configure a mesh node</w:t>
                      </w:r>
                    </w:p>
                    <w:p w:rsidR="00C858F4" w:rsidRDefault="00C858F4">
                      <w:pPr>
                        <w:pStyle w:val="KeyFeatureBullet"/>
                      </w:pPr>
                      <w:r>
                        <w:rPr>
                          <w:rFonts w:hint="eastAsia"/>
                        </w:rPr>
                        <w:t>U</w:t>
                      </w:r>
                      <w:r>
                        <w:t>sing the Bluetooth Mesh App to change the LC server parameters, which reflects the behaviors on controlling the lightness</w:t>
                      </w:r>
                    </w:p>
                  </w:txbxContent>
                </v:textbox>
                <w10:wrap type="square" anchorx="margin" anchory="page"/>
                <w10:anchorlock/>
              </v:shape>
            </w:pict>
          </mc:Fallback>
        </mc:AlternateContent>
      </w:r>
      <w:r>
        <w:rPr>
          <w:lang w:val="en"/>
        </w:rPr>
        <w:t xml:space="preserve">Bluetooth Mesh </w:t>
      </w:r>
      <w:r>
        <w:rPr>
          <w:lang w:eastAsia="pt-PT"/>
        </w:rPr>
        <w:t>Hands-On Training Lab</w:t>
      </w:r>
    </w:p>
    <w:p w:rsidR="003B0126" w:rsidRDefault="00912FAA">
      <w:pPr>
        <w:pStyle w:val="FirstPagePara1"/>
      </w:pPr>
      <w:r>
        <w:t>This training lab shows how to use Silicon Labs Bluetooth Mesh SDK to develop the smart lighting application</w:t>
      </w:r>
      <w:r w:rsidR="00850490">
        <w:t xml:space="preserve">, then </w:t>
      </w:r>
      <w:r>
        <w:t>use the smartphone app – Bluetooth Mesh from Silicon Labs to provision and configure it</w:t>
      </w:r>
      <w:r w:rsidR="00850490">
        <w:t xml:space="preserve">. </w:t>
      </w:r>
      <w:r>
        <w:t xml:space="preserve">You will also have a chance to tune the parameters to change the behaviors how the lightness should be controlled. </w:t>
      </w:r>
      <w:r w:rsidR="00850490">
        <w:t xml:space="preserve">You will need the following items </w:t>
      </w:r>
      <w:r>
        <w:t>prepared to finish the lab</w:t>
      </w:r>
      <w:r w:rsidR="00850490">
        <w:t>:</w:t>
      </w:r>
    </w:p>
    <w:p w:rsidR="003B0126" w:rsidRDefault="00066E0A">
      <w:pPr>
        <w:pStyle w:val="FirstPagePara2"/>
        <w:numPr>
          <w:ilvl w:val="0"/>
          <w:numId w:val="7"/>
        </w:numPr>
      </w:pPr>
      <w:hyperlink r:id="rId8" w:history="1">
        <w:r w:rsidR="00850490">
          <w:rPr>
            <w:rStyle w:val="af6"/>
          </w:rPr>
          <w:t>Simplicity Studio v4</w:t>
        </w:r>
      </w:hyperlink>
      <w:r w:rsidR="00850490">
        <w:t xml:space="preserve"> (If already installed then make sure it is updated)</w:t>
      </w:r>
    </w:p>
    <w:p w:rsidR="00912FAA" w:rsidRDefault="00912FAA">
      <w:pPr>
        <w:pStyle w:val="FirstPagePara2"/>
        <w:numPr>
          <w:ilvl w:val="0"/>
          <w:numId w:val="7"/>
        </w:numPr>
      </w:pPr>
      <w:r>
        <w:t>The latest Bluetooth Mesh SDK which you can install via Simplicity Studio</w:t>
      </w:r>
    </w:p>
    <w:p w:rsidR="003B0126" w:rsidRDefault="00912FAA">
      <w:pPr>
        <w:pStyle w:val="FirstPagePara2"/>
        <w:numPr>
          <w:ilvl w:val="0"/>
          <w:numId w:val="7"/>
        </w:numPr>
      </w:pPr>
      <w:r>
        <w:t>An iOS or Android smartphone with Bluetooth Mesh app installed</w:t>
      </w:r>
    </w:p>
    <w:p w:rsidR="003B0126" w:rsidRDefault="00850490" w:rsidP="00B97AF0">
      <w:pPr>
        <w:pStyle w:val="FirstPagePara2"/>
        <w:numPr>
          <w:ilvl w:val="0"/>
          <w:numId w:val="7"/>
        </w:numPr>
      </w:pPr>
      <w:r>
        <w:t>ThunderBoard Sense</w:t>
      </w:r>
      <w:r w:rsidR="00912FAA">
        <w:t xml:space="preserve"> 2</w:t>
      </w:r>
    </w:p>
    <w:p w:rsidR="003B0126" w:rsidRDefault="003B0126">
      <w:pPr>
        <w:spacing w:before="0" w:line="240" w:lineRule="auto"/>
        <w:jc w:val="left"/>
      </w:pPr>
    </w:p>
    <w:p w:rsidR="00B97AF0" w:rsidRDefault="00B97AF0">
      <w:pPr>
        <w:spacing w:before="0" w:line="240" w:lineRule="auto"/>
        <w:jc w:val="left"/>
      </w:pPr>
    </w:p>
    <w:p w:rsidR="00B97AF0" w:rsidRDefault="00B97AF0">
      <w:pPr>
        <w:spacing w:before="0" w:line="240" w:lineRule="auto"/>
        <w:jc w:val="left"/>
      </w:pPr>
    </w:p>
    <w:p w:rsidR="00B97AF0" w:rsidRDefault="00B97AF0">
      <w:pPr>
        <w:spacing w:before="0" w:line="240" w:lineRule="auto"/>
        <w:jc w:val="left"/>
      </w:pPr>
    </w:p>
    <w:p w:rsidR="00B97AF0" w:rsidRDefault="00B97AF0">
      <w:pPr>
        <w:spacing w:before="0" w:line="240" w:lineRule="auto"/>
        <w:jc w:val="left"/>
      </w:pPr>
    </w:p>
    <w:p w:rsidR="00B97AF0" w:rsidRDefault="00B97AF0">
      <w:pPr>
        <w:spacing w:before="0" w:line="240" w:lineRule="auto"/>
        <w:jc w:val="left"/>
      </w:pPr>
    </w:p>
    <w:p w:rsidR="00B97AF0" w:rsidRDefault="00B97AF0">
      <w:pPr>
        <w:spacing w:before="0" w:line="240" w:lineRule="auto"/>
        <w:jc w:val="left"/>
      </w:pPr>
    </w:p>
    <w:p w:rsidR="00B97AF0" w:rsidRDefault="00B97AF0">
      <w:pPr>
        <w:spacing w:before="0" w:line="240" w:lineRule="auto"/>
        <w:jc w:val="left"/>
      </w:pPr>
    </w:p>
    <w:p w:rsidR="00B97AF0" w:rsidRDefault="00B97AF0">
      <w:pPr>
        <w:spacing w:before="0" w:line="240" w:lineRule="auto"/>
        <w:jc w:val="left"/>
      </w:pPr>
    </w:p>
    <w:p w:rsidR="00B97AF0" w:rsidRDefault="00B97AF0">
      <w:pPr>
        <w:spacing w:before="0" w:line="240" w:lineRule="auto"/>
        <w:jc w:val="left"/>
      </w:pPr>
    </w:p>
    <w:p w:rsidR="00B97AF0" w:rsidRDefault="00B97AF0">
      <w:pPr>
        <w:spacing w:before="0" w:line="240" w:lineRule="auto"/>
        <w:jc w:val="left"/>
      </w:pPr>
    </w:p>
    <w:p w:rsidR="00B97AF0" w:rsidRDefault="00B97AF0">
      <w:pPr>
        <w:spacing w:before="0" w:line="240" w:lineRule="auto"/>
        <w:jc w:val="left"/>
      </w:pPr>
    </w:p>
    <w:p w:rsidR="00B97AF0" w:rsidRDefault="00B97AF0">
      <w:pPr>
        <w:spacing w:before="0" w:line="240" w:lineRule="auto"/>
        <w:jc w:val="left"/>
      </w:pPr>
    </w:p>
    <w:p w:rsidR="00B97AF0" w:rsidRDefault="00B97AF0">
      <w:pPr>
        <w:spacing w:before="0" w:line="240" w:lineRule="auto"/>
        <w:jc w:val="left"/>
      </w:pPr>
    </w:p>
    <w:p w:rsidR="00B97AF0" w:rsidRDefault="00B97AF0">
      <w:pPr>
        <w:spacing w:before="0" w:line="240" w:lineRule="auto"/>
        <w:jc w:val="left"/>
      </w:pPr>
    </w:p>
    <w:p w:rsidR="00B97AF0" w:rsidRDefault="00B97AF0">
      <w:pPr>
        <w:spacing w:before="0" w:line="240" w:lineRule="auto"/>
        <w:jc w:val="left"/>
      </w:pPr>
    </w:p>
    <w:p w:rsidR="00B97AF0" w:rsidRDefault="00B97AF0">
      <w:pPr>
        <w:spacing w:before="0" w:line="240" w:lineRule="auto"/>
        <w:jc w:val="left"/>
      </w:pPr>
    </w:p>
    <w:p w:rsidR="00B97AF0" w:rsidRDefault="00B97AF0">
      <w:pPr>
        <w:spacing w:before="0" w:line="240" w:lineRule="auto"/>
        <w:jc w:val="left"/>
      </w:pPr>
    </w:p>
    <w:p w:rsidR="00B97AF0" w:rsidRDefault="00B97AF0">
      <w:pPr>
        <w:spacing w:before="0" w:line="240" w:lineRule="auto"/>
        <w:jc w:val="left"/>
      </w:pPr>
    </w:p>
    <w:p w:rsidR="00B97AF0" w:rsidRDefault="00B97AF0">
      <w:pPr>
        <w:spacing w:before="0" w:line="240" w:lineRule="auto"/>
        <w:jc w:val="left"/>
      </w:pPr>
    </w:p>
    <w:p w:rsidR="00B97AF0" w:rsidRDefault="00B97AF0">
      <w:pPr>
        <w:spacing w:before="0" w:line="240" w:lineRule="auto"/>
        <w:jc w:val="left"/>
      </w:pPr>
    </w:p>
    <w:p w:rsidR="00B97AF0" w:rsidRDefault="00B97AF0">
      <w:pPr>
        <w:spacing w:before="0" w:line="240" w:lineRule="auto"/>
        <w:jc w:val="left"/>
      </w:pPr>
    </w:p>
    <w:p w:rsidR="00B97AF0" w:rsidRDefault="00B97AF0">
      <w:pPr>
        <w:spacing w:before="0" w:line="240" w:lineRule="auto"/>
        <w:jc w:val="left"/>
      </w:pPr>
    </w:p>
    <w:p w:rsidR="00B97AF0" w:rsidRDefault="00B97AF0">
      <w:pPr>
        <w:spacing w:before="0" w:line="240" w:lineRule="auto"/>
        <w:jc w:val="left"/>
      </w:pPr>
    </w:p>
    <w:p w:rsidR="00B97AF0" w:rsidRDefault="00B97AF0">
      <w:pPr>
        <w:spacing w:before="0" w:line="240" w:lineRule="auto"/>
        <w:jc w:val="left"/>
      </w:pPr>
    </w:p>
    <w:p w:rsidR="00B97AF0" w:rsidRDefault="00B97AF0">
      <w:pPr>
        <w:spacing w:before="0" w:line="240" w:lineRule="auto"/>
        <w:jc w:val="left"/>
      </w:pPr>
    </w:p>
    <w:p w:rsidR="00B97AF0" w:rsidRDefault="00B97AF0">
      <w:pPr>
        <w:spacing w:before="0" w:line="240" w:lineRule="auto"/>
        <w:jc w:val="left"/>
      </w:pPr>
    </w:p>
    <w:p w:rsidR="00B97AF0" w:rsidRDefault="00B97AF0">
      <w:pPr>
        <w:spacing w:before="0" w:line="240" w:lineRule="auto"/>
        <w:jc w:val="left"/>
      </w:pPr>
    </w:p>
    <w:p w:rsidR="00B97AF0" w:rsidRDefault="00B97AF0">
      <w:pPr>
        <w:spacing w:before="0" w:line="240" w:lineRule="auto"/>
        <w:jc w:val="left"/>
      </w:pPr>
    </w:p>
    <w:p w:rsidR="00B97AF0" w:rsidRDefault="00B97AF0">
      <w:pPr>
        <w:spacing w:before="0" w:line="240" w:lineRule="auto"/>
        <w:jc w:val="left"/>
      </w:pPr>
    </w:p>
    <w:p w:rsidR="00B97AF0" w:rsidRDefault="00B97AF0">
      <w:pPr>
        <w:spacing w:before="0" w:line="240" w:lineRule="auto"/>
        <w:jc w:val="left"/>
      </w:pPr>
    </w:p>
    <w:p w:rsidR="00B97AF0" w:rsidRDefault="00B97AF0">
      <w:pPr>
        <w:spacing w:before="0" w:line="240" w:lineRule="auto"/>
        <w:jc w:val="left"/>
      </w:pPr>
    </w:p>
    <w:p w:rsidR="00B97AF0" w:rsidRDefault="00B97AF0">
      <w:pPr>
        <w:spacing w:before="0" w:line="240" w:lineRule="auto"/>
        <w:jc w:val="left"/>
      </w:pPr>
    </w:p>
    <w:p w:rsidR="003B0126" w:rsidRDefault="003B0126"/>
    <w:p w:rsidR="00B97AF0" w:rsidRDefault="00B97AF0" w:rsidP="00DB0797">
      <w:pPr>
        <w:pStyle w:val="1"/>
      </w:pPr>
      <w:r>
        <w:rPr>
          <w:rFonts w:hint="eastAsia"/>
        </w:rPr>
        <w:t>I</w:t>
      </w:r>
      <w:r>
        <w:t>ntroduction</w:t>
      </w:r>
    </w:p>
    <w:p w:rsidR="00152733" w:rsidRPr="00DB0797" w:rsidRDefault="00152733" w:rsidP="00DB0797">
      <w:pPr>
        <w:pStyle w:val="21"/>
      </w:pPr>
      <w:r w:rsidRPr="00DB0797">
        <w:t>Light Lightness Linear State</w:t>
      </w:r>
    </w:p>
    <w:p w:rsidR="00152733" w:rsidRPr="00DB0797" w:rsidRDefault="00152733" w:rsidP="00152733">
      <w:pPr>
        <w:rPr>
          <w:rFonts w:asciiTheme="minorHAnsi" w:hAnsiTheme="minorHAnsi"/>
          <w:sz w:val="22"/>
          <w:szCs w:val="22"/>
        </w:rPr>
      </w:pPr>
      <w:r w:rsidRPr="00DB0797">
        <w:rPr>
          <w:rFonts w:asciiTheme="minorHAnsi" w:hAnsiTheme="minorHAnsi"/>
          <w:sz w:val="22"/>
          <w:szCs w:val="22"/>
        </w:rPr>
        <w:t>The Light Lightness Linear state represents the lightness of a light on a linear scale. The values for the state are defined in the following table.</w:t>
      </w:r>
    </w:p>
    <w:tbl>
      <w:tblPr>
        <w:tblStyle w:val="af4"/>
        <w:tblW w:w="0" w:type="auto"/>
        <w:tblLook w:val="04A0" w:firstRow="1" w:lastRow="0" w:firstColumn="1" w:lastColumn="0" w:noHBand="0" w:noVBand="1"/>
      </w:tblPr>
      <w:tblGrid>
        <w:gridCol w:w="3256"/>
        <w:gridCol w:w="7534"/>
      </w:tblGrid>
      <w:tr w:rsidR="00152733" w:rsidRPr="00DB0797" w:rsidTr="00152733">
        <w:tc>
          <w:tcPr>
            <w:tcW w:w="3256" w:type="dxa"/>
          </w:tcPr>
          <w:p w:rsidR="00152733" w:rsidRPr="00DB0797" w:rsidRDefault="00152733" w:rsidP="00152733">
            <w:pPr>
              <w:jc w:val="center"/>
              <w:rPr>
                <w:rFonts w:asciiTheme="minorHAnsi" w:hAnsiTheme="minorHAnsi"/>
                <w:b/>
                <w:bCs/>
                <w:sz w:val="22"/>
                <w:szCs w:val="22"/>
              </w:rPr>
            </w:pPr>
            <w:r w:rsidRPr="00DB0797">
              <w:rPr>
                <w:rFonts w:asciiTheme="minorHAnsi" w:hAnsiTheme="minorHAnsi"/>
                <w:b/>
                <w:bCs/>
                <w:sz w:val="22"/>
                <w:szCs w:val="22"/>
              </w:rPr>
              <w:t>Value</w:t>
            </w:r>
          </w:p>
        </w:tc>
        <w:tc>
          <w:tcPr>
            <w:tcW w:w="7534" w:type="dxa"/>
          </w:tcPr>
          <w:p w:rsidR="00152733" w:rsidRPr="00DB0797" w:rsidRDefault="00152733" w:rsidP="00152733">
            <w:pPr>
              <w:jc w:val="center"/>
              <w:rPr>
                <w:rFonts w:asciiTheme="minorHAnsi" w:hAnsiTheme="minorHAnsi"/>
                <w:b/>
                <w:bCs/>
                <w:sz w:val="22"/>
                <w:szCs w:val="22"/>
              </w:rPr>
            </w:pPr>
            <w:r w:rsidRPr="00DB0797">
              <w:rPr>
                <w:rFonts w:asciiTheme="minorHAnsi" w:hAnsiTheme="minorHAnsi"/>
                <w:b/>
                <w:bCs/>
                <w:sz w:val="22"/>
                <w:szCs w:val="22"/>
              </w:rPr>
              <w:t>Description</w:t>
            </w:r>
          </w:p>
        </w:tc>
      </w:tr>
      <w:tr w:rsidR="00152733" w:rsidRPr="00DB0797" w:rsidTr="00152733">
        <w:tc>
          <w:tcPr>
            <w:tcW w:w="3256" w:type="dxa"/>
          </w:tcPr>
          <w:p w:rsidR="00152733" w:rsidRPr="00DB0797" w:rsidRDefault="00152733" w:rsidP="00152733">
            <w:pPr>
              <w:jc w:val="center"/>
              <w:rPr>
                <w:rFonts w:asciiTheme="minorHAnsi" w:hAnsiTheme="minorHAnsi"/>
                <w:sz w:val="22"/>
                <w:szCs w:val="22"/>
              </w:rPr>
            </w:pPr>
            <w:r w:rsidRPr="00DB0797">
              <w:rPr>
                <w:rFonts w:asciiTheme="minorHAnsi" w:hAnsiTheme="minorHAnsi"/>
                <w:sz w:val="22"/>
                <w:szCs w:val="22"/>
              </w:rPr>
              <w:t>0x0000</w:t>
            </w:r>
          </w:p>
        </w:tc>
        <w:tc>
          <w:tcPr>
            <w:tcW w:w="7534" w:type="dxa"/>
          </w:tcPr>
          <w:p w:rsidR="00152733" w:rsidRPr="00DB0797" w:rsidRDefault="00152733" w:rsidP="00152733">
            <w:pPr>
              <w:jc w:val="center"/>
              <w:rPr>
                <w:rFonts w:asciiTheme="minorHAnsi" w:hAnsiTheme="minorHAnsi"/>
                <w:sz w:val="22"/>
                <w:szCs w:val="22"/>
              </w:rPr>
            </w:pPr>
            <w:r w:rsidRPr="00DB0797">
              <w:rPr>
                <w:rFonts w:asciiTheme="minorHAnsi" w:hAnsiTheme="minorHAnsi"/>
                <w:sz w:val="22"/>
                <w:szCs w:val="22"/>
              </w:rPr>
              <w:t>Light is not emitted by the element.</w:t>
            </w:r>
          </w:p>
        </w:tc>
      </w:tr>
      <w:tr w:rsidR="00152733" w:rsidRPr="00DB0797" w:rsidTr="00152733">
        <w:tc>
          <w:tcPr>
            <w:tcW w:w="3256" w:type="dxa"/>
          </w:tcPr>
          <w:p w:rsidR="00152733" w:rsidRPr="00DB0797" w:rsidRDefault="00152733" w:rsidP="00152733">
            <w:pPr>
              <w:jc w:val="center"/>
              <w:rPr>
                <w:rFonts w:asciiTheme="minorHAnsi" w:hAnsiTheme="minorHAnsi"/>
                <w:sz w:val="22"/>
                <w:szCs w:val="22"/>
              </w:rPr>
            </w:pPr>
            <w:r w:rsidRPr="00DB0797">
              <w:rPr>
                <w:rFonts w:asciiTheme="minorHAnsi" w:hAnsiTheme="minorHAnsi"/>
                <w:sz w:val="22"/>
                <w:szCs w:val="22"/>
              </w:rPr>
              <w:t>0x0001–0xFFFE</w:t>
            </w:r>
          </w:p>
        </w:tc>
        <w:tc>
          <w:tcPr>
            <w:tcW w:w="7534" w:type="dxa"/>
          </w:tcPr>
          <w:p w:rsidR="00152733" w:rsidRPr="00DB0797" w:rsidRDefault="00152733" w:rsidP="00152733">
            <w:pPr>
              <w:jc w:val="center"/>
              <w:rPr>
                <w:rFonts w:asciiTheme="minorHAnsi" w:hAnsiTheme="minorHAnsi"/>
                <w:sz w:val="22"/>
                <w:szCs w:val="22"/>
              </w:rPr>
            </w:pPr>
            <w:r w:rsidRPr="00DB0797">
              <w:rPr>
                <w:rFonts w:asciiTheme="minorHAnsi" w:hAnsiTheme="minorHAnsi"/>
                <w:sz w:val="22"/>
                <w:szCs w:val="22"/>
              </w:rPr>
              <w:t>The lightness of a light emitted by the element.</w:t>
            </w:r>
          </w:p>
        </w:tc>
      </w:tr>
      <w:tr w:rsidR="00152733" w:rsidRPr="00DB0797" w:rsidTr="00152733">
        <w:tc>
          <w:tcPr>
            <w:tcW w:w="3256" w:type="dxa"/>
          </w:tcPr>
          <w:p w:rsidR="00152733" w:rsidRPr="00DB0797" w:rsidRDefault="00152733" w:rsidP="00152733">
            <w:pPr>
              <w:jc w:val="center"/>
              <w:rPr>
                <w:rFonts w:asciiTheme="minorHAnsi" w:hAnsiTheme="minorHAnsi"/>
                <w:sz w:val="22"/>
                <w:szCs w:val="22"/>
              </w:rPr>
            </w:pPr>
            <w:r w:rsidRPr="00DB0797">
              <w:rPr>
                <w:rFonts w:asciiTheme="minorHAnsi" w:hAnsiTheme="minorHAnsi"/>
                <w:sz w:val="22"/>
                <w:szCs w:val="22"/>
              </w:rPr>
              <w:t>0xFFFF</w:t>
            </w:r>
          </w:p>
        </w:tc>
        <w:tc>
          <w:tcPr>
            <w:tcW w:w="7534" w:type="dxa"/>
          </w:tcPr>
          <w:p w:rsidR="00152733" w:rsidRPr="00DB0797" w:rsidRDefault="00152733" w:rsidP="00152733">
            <w:pPr>
              <w:jc w:val="center"/>
              <w:rPr>
                <w:rFonts w:asciiTheme="minorHAnsi" w:hAnsiTheme="minorHAnsi"/>
                <w:sz w:val="22"/>
                <w:szCs w:val="22"/>
              </w:rPr>
            </w:pPr>
            <w:r w:rsidRPr="00DB0797">
              <w:rPr>
                <w:rFonts w:asciiTheme="minorHAnsi" w:hAnsiTheme="minorHAnsi"/>
                <w:sz w:val="22"/>
                <w:szCs w:val="22"/>
              </w:rPr>
              <w:t>The highest lightness of a light emitted by the element.</w:t>
            </w:r>
          </w:p>
        </w:tc>
      </w:tr>
    </w:tbl>
    <w:p w:rsidR="00152733" w:rsidRPr="00DB0797" w:rsidRDefault="00152733" w:rsidP="00152733">
      <w:pPr>
        <w:jc w:val="center"/>
        <w:rPr>
          <w:rFonts w:asciiTheme="minorHAnsi" w:hAnsiTheme="minorHAnsi"/>
          <w:sz w:val="22"/>
          <w:szCs w:val="22"/>
        </w:rPr>
      </w:pPr>
      <w:r w:rsidRPr="00DB0797">
        <w:rPr>
          <w:rFonts w:asciiTheme="minorHAnsi" w:hAnsiTheme="minorHAnsi"/>
          <w:sz w:val="22"/>
          <w:szCs w:val="22"/>
        </w:rPr>
        <w:t>Table 1: Light Lightness Linear state</w:t>
      </w:r>
    </w:p>
    <w:p w:rsidR="00694C01" w:rsidRPr="00DB0797" w:rsidRDefault="00694C01" w:rsidP="00DB0797">
      <w:pPr>
        <w:pStyle w:val="21"/>
      </w:pPr>
      <w:r w:rsidRPr="00DB0797">
        <w:t>Light Control Model</w:t>
      </w:r>
    </w:p>
    <w:p w:rsidR="00B97AF0" w:rsidRPr="00DB0797" w:rsidRDefault="00B97AF0" w:rsidP="00B97AF0">
      <w:pPr>
        <w:rPr>
          <w:rFonts w:asciiTheme="minorHAnsi" w:hAnsiTheme="minorHAnsi" w:cstheme="minorBidi"/>
          <w:sz w:val="22"/>
          <w:szCs w:val="22"/>
        </w:rPr>
      </w:pPr>
      <w:r w:rsidRPr="00DB0797">
        <w:rPr>
          <w:rFonts w:asciiTheme="minorHAnsi" w:hAnsiTheme="minorHAnsi" w:cstheme="minorBidi"/>
          <w:sz w:val="22"/>
          <w:szCs w:val="22"/>
        </w:rPr>
        <w:t>Automated lighting control is handled by light controllers that are defined as state machines and</w:t>
      </w:r>
      <w:r w:rsidRPr="00DB0797">
        <w:rPr>
          <w:rFonts w:asciiTheme="minorHAnsi" w:hAnsiTheme="minorHAnsi" w:cstheme="minorBidi" w:hint="eastAsia"/>
          <w:sz w:val="22"/>
          <w:szCs w:val="22"/>
        </w:rPr>
        <w:t xml:space="preserve"> </w:t>
      </w:r>
      <w:r w:rsidRPr="00DB0797">
        <w:rPr>
          <w:rFonts w:asciiTheme="minorHAnsi" w:hAnsiTheme="minorHAnsi" w:cstheme="minorBidi"/>
          <w:sz w:val="22"/>
          <w:szCs w:val="22"/>
        </w:rPr>
        <w:t>feedback regulators.</w:t>
      </w:r>
    </w:p>
    <w:p w:rsidR="00B97AF0" w:rsidRPr="00DB0797" w:rsidRDefault="00B97AF0" w:rsidP="00B97AF0">
      <w:pPr>
        <w:rPr>
          <w:rFonts w:asciiTheme="minorHAnsi" w:hAnsiTheme="minorHAnsi" w:cstheme="minorBidi"/>
          <w:sz w:val="22"/>
          <w:szCs w:val="22"/>
        </w:rPr>
      </w:pPr>
      <w:r w:rsidRPr="00DB0797">
        <w:rPr>
          <w:rFonts w:asciiTheme="minorHAnsi" w:hAnsiTheme="minorHAnsi" w:cstheme="minorBidi"/>
          <w:sz w:val="22"/>
          <w:szCs w:val="22"/>
        </w:rPr>
        <w:t>Light controllers have inputs for collecting data from sensors, usually by receiving sensor messages.</w:t>
      </w:r>
    </w:p>
    <w:p w:rsidR="00B97AF0" w:rsidRPr="00DB0797" w:rsidRDefault="00B97AF0" w:rsidP="00B97AF0">
      <w:pPr>
        <w:rPr>
          <w:rFonts w:asciiTheme="minorHAnsi" w:hAnsiTheme="minorHAnsi" w:cstheme="minorBidi"/>
          <w:sz w:val="22"/>
          <w:szCs w:val="22"/>
        </w:rPr>
      </w:pPr>
      <w:r w:rsidRPr="00DB0797">
        <w:rPr>
          <w:rFonts w:asciiTheme="minorHAnsi" w:hAnsiTheme="minorHAnsi" w:cstheme="minorBidi"/>
          <w:sz w:val="22"/>
          <w:szCs w:val="22"/>
        </w:rPr>
        <w:t>Outputs from light controllers are represented as states that are bound to other states within an</w:t>
      </w:r>
      <w:r w:rsidRPr="00DB0797">
        <w:rPr>
          <w:rFonts w:asciiTheme="minorHAnsi" w:hAnsiTheme="minorHAnsi" w:cstheme="minorBidi" w:hint="eastAsia"/>
          <w:sz w:val="22"/>
          <w:szCs w:val="22"/>
        </w:rPr>
        <w:t xml:space="preserve"> </w:t>
      </w:r>
      <w:r w:rsidRPr="00DB0797">
        <w:rPr>
          <w:rFonts w:asciiTheme="minorHAnsi" w:hAnsiTheme="minorHAnsi" w:cstheme="minorBidi"/>
          <w:sz w:val="22"/>
          <w:szCs w:val="22"/>
        </w:rPr>
        <w:t xml:space="preserve">element. </w:t>
      </w:r>
      <w:r w:rsidR="00152733" w:rsidRPr="00DB0797">
        <w:rPr>
          <w:rFonts w:asciiTheme="minorHAnsi" w:hAnsiTheme="minorHAnsi" w:cstheme="minorBidi"/>
          <w:sz w:val="22"/>
          <w:szCs w:val="22"/>
        </w:rPr>
        <w:t>In this lab</w:t>
      </w:r>
      <w:r w:rsidRPr="00DB0797">
        <w:rPr>
          <w:rFonts w:asciiTheme="minorHAnsi" w:hAnsiTheme="minorHAnsi" w:cstheme="minorBidi"/>
          <w:sz w:val="22"/>
          <w:szCs w:val="22"/>
        </w:rPr>
        <w:t xml:space="preserve">, </w:t>
      </w:r>
      <w:r w:rsidR="00152733" w:rsidRPr="00DB0797">
        <w:rPr>
          <w:rFonts w:asciiTheme="minorHAnsi" w:hAnsiTheme="minorHAnsi" w:cstheme="minorBidi"/>
          <w:sz w:val="22"/>
          <w:szCs w:val="22"/>
        </w:rPr>
        <w:t>the</w:t>
      </w:r>
      <w:r w:rsidRPr="00DB0797">
        <w:rPr>
          <w:rFonts w:asciiTheme="minorHAnsi" w:hAnsiTheme="minorHAnsi" w:cstheme="minorBidi"/>
          <w:sz w:val="22"/>
          <w:szCs w:val="22"/>
        </w:rPr>
        <w:t xml:space="preserve"> controller that controls light level has its output state bound with the Light</w:t>
      </w:r>
      <w:r w:rsidRPr="00DB0797">
        <w:rPr>
          <w:rFonts w:asciiTheme="minorHAnsi" w:hAnsiTheme="minorHAnsi" w:cstheme="minorBidi" w:hint="eastAsia"/>
          <w:sz w:val="22"/>
          <w:szCs w:val="22"/>
        </w:rPr>
        <w:t xml:space="preserve"> </w:t>
      </w:r>
      <w:r w:rsidRPr="00DB0797">
        <w:rPr>
          <w:rFonts w:asciiTheme="minorHAnsi" w:hAnsiTheme="minorHAnsi" w:cstheme="minorBidi"/>
          <w:sz w:val="22"/>
          <w:szCs w:val="22"/>
        </w:rPr>
        <w:t>Lightness Linear state.</w:t>
      </w:r>
    </w:p>
    <w:p w:rsidR="00B97AF0" w:rsidRPr="00DB0797" w:rsidRDefault="00B97AF0" w:rsidP="00B97AF0">
      <w:pPr>
        <w:rPr>
          <w:rFonts w:asciiTheme="minorHAnsi" w:hAnsiTheme="minorHAnsi" w:cstheme="minorBidi"/>
          <w:sz w:val="22"/>
          <w:szCs w:val="22"/>
        </w:rPr>
      </w:pPr>
      <w:r w:rsidRPr="00DB0797">
        <w:rPr>
          <w:rFonts w:asciiTheme="minorHAnsi" w:hAnsiTheme="minorHAnsi" w:cstheme="minorBidi" w:hint="eastAsia"/>
          <w:sz w:val="22"/>
          <w:szCs w:val="22"/>
        </w:rPr>
        <w:t>F</w:t>
      </w:r>
      <w:r w:rsidRPr="00DB0797">
        <w:rPr>
          <w:rFonts w:asciiTheme="minorHAnsi" w:hAnsiTheme="minorHAnsi" w:cstheme="minorBidi"/>
          <w:sz w:val="22"/>
          <w:szCs w:val="22"/>
        </w:rPr>
        <w:t>igure 1 illustrates the principles of operation of a Light Lightness controller.</w:t>
      </w:r>
    </w:p>
    <w:p w:rsidR="00B97AF0" w:rsidRPr="00DB0797" w:rsidRDefault="00B97AF0" w:rsidP="00B97AF0">
      <w:pPr>
        <w:rPr>
          <w:rFonts w:asciiTheme="minorHAnsi" w:hAnsiTheme="minorHAnsi" w:cstheme="minorBidi"/>
          <w:sz w:val="22"/>
          <w:szCs w:val="22"/>
        </w:rPr>
      </w:pPr>
      <w:r w:rsidRPr="00DB0797">
        <w:rPr>
          <w:rFonts w:asciiTheme="minorHAnsi" w:hAnsiTheme="minorHAnsi" w:cstheme="minorBidi"/>
          <w:noProof/>
          <w:sz w:val="22"/>
          <w:szCs w:val="22"/>
        </w:rPr>
        <w:drawing>
          <wp:inline distT="0" distB="0" distL="0" distR="0" wp14:anchorId="0EFA0A4B" wp14:editId="542C8851">
            <wp:extent cx="6858000" cy="3177540"/>
            <wp:effectExtent l="0" t="0" r="0" b="0"/>
            <wp:docPr id="2" name="图片 2" descr="地图的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3177540"/>
                    </a:xfrm>
                    <a:prstGeom prst="rect">
                      <a:avLst/>
                    </a:prstGeom>
                  </pic:spPr>
                </pic:pic>
              </a:graphicData>
            </a:graphic>
          </wp:inline>
        </w:drawing>
      </w:r>
    </w:p>
    <w:p w:rsidR="00B97AF0" w:rsidRPr="00DB0797" w:rsidRDefault="00B97AF0" w:rsidP="00B97AF0">
      <w:pPr>
        <w:jc w:val="center"/>
        <w:rPr>
          <w:rFonts w:asciiTheme="minorHAnsi" w:hAnsiTheme="minorHAnsi" w:cstheme="minorBidi"/>
          <w:sz w:val="22"/>
          <w:szCs w:val="22"/>
        </w:rPr>
      </w:pPr>
      <w:r w:rsidRPr="00DB0797">
        <w:rPr>
          <w:rFonts w:asciiTheme="minorHAnsi" w:hAnsiTheme="minorHAnsi" w:cstheme="minorBidi" w:hint="eastAsia"/>
          <w:sz w:val="22"/>
          <w:szCs w:val="22"/>
        </w:rPr>
        <w:t>F</w:t>
      </w:r>
      <w:r w:rsidRPr="00DB0797">
        <w:rPr>
          <w:rFonts w:asciiTheme="minorHAnsi" w:hAnsiTheme="minorHAnsi" w:cstheme="minorBidi"/>
          <w:sz w:val="22"/>
          <w:szCs w:val="22"/>
        </w:rPr>
        <w:t xml:space="preserve">igure 1. </w:t>
      </w:r>
      <w:r w:rsidR="00112684" w:rsidRPr="00DB0797">
        <w:rPr>
          <w:rFonts w:asciiTheme="minorHAnsi" w:hAnsiTheme="minorHAnsi" w:cstheme="minorBidi"/>
          <w:sz w:val="22"/>
          <w:szCs w:val="22"/>
        </w:rPr>
        <w:t>Operation of a Light Lightness controller</w:t>
      </w:r>
    </w:p>
    <w:p w:rsidR="00112684" w:rsidRPr="00DB0797" w:rsidRDefault="00112684" w:rsidP="00112684">
      <w:pPr>
        <w:jc w:val="left"/>
        <w:rPr>
          <w:rFonts w:asciiTheme="minorHAnsi" w:hAnsiTheme="minorHAnsi" w:cstheme="minorBidi"/>
          <w:sz w:val="22"/>
          <w:szCs w:val="22"/>
        </w:rPr>
      </w:pPr>
      <w:r w:rsidRPr="00DB0797">
        <w:rPr>
          <w:rFonts w:asciiTheme="minorHAnsi" w:hAnsiTheme="minorHAnsi" w:cstheme="minorBidi"/>
          <w:sz w:val="22"/>
          <w:szCs w:val="22"/>
        </w:rPr>
        <w:t>The controller has eight phases of operation:</w:t>
      </w:r>
    </w:p>
    <w:p w:rsidR="00112684" w:rsidRPr="00DB0797" w:rsidRDefault="00112684" w:rsidP="00112684">
      <w:pPr>
        <w:jc w:val="left"/>
        <w:rPr>
          <w:rFonts w:asciiTheme="minorHAnsi" w:hAnsiTheme="minorHAnsi" w:cstheme="minorBidi"/>
          <w:sz w:val="22"/>
          <w:szCs w:val="22"/>
        </w:rPr>
      </w:pPr>
      <w:r w:rsidRPr="00DB0797">
        <w:rPr>
          <w:rFonts w:asciiTheme="minorHAnsi" w:hAnsiTheme="minorHAnsi" w:cstheme="minorBidi"/>
          <w:sz w:val="22"/>
          <w:szCs w:val="22"/>
        </w:rPr>
        <w:t>1. Off – the controller is turned off and does not control lighting</w:t>
      </w:r>
    </w:p>
    <w:p w:rsidR="00112684" w:rsidRPr="00DB0797" w:rsidRDefault="00112684" w:rsidP="00112684">
      <w:pPr>
        <w:jc w:val="left"/>
        <w:rPr>
          <w:rFonts w:asciiTheme="minorHAnsi" w:hAnsiTheme="minorHAnsi" w:cstheme="minorBidi"/>
          <w:sz w:val="22"/>
          <w:szCs w:val="22"/>
        </w:rPr>
      </w:pPr>
      <w:r w:rsidRPr="00DB0797">
        <w:rPr>
          <w:rFonts w:asciiTheme="minorHAnsi" w:hAnsiTheme="minorHAnsi" w:cstheme="minorBidi"/>
          <w:sz w:val="22"/>
          <w:szCs w:val="22"/>
        </w:rPr>
        <w:lastRenderedPageBreak/>
        <w:t>2. Standby – the controller is turned on and awaits an event from an occupancy sensor or a</w:t>
      </w:r>
      <w:r w:rsidRPr="00DB0797">
        <w:rPr>
          <w:rFonts w:asciiTheme="minorHAnsi" w:hAnsiTheme="minorHAnsi" w:cstheme="minorBidi" w:hint="eastAsia"/>
          <w:sz w:val="22"/>
          <w:szCs w:val="22"/>
        </w:rPr>
        <w:t xml:space="preserve"> </w:t>
      </w:r>
      <w:r w:rsidRPr="00DB0797">
        <w:rPr>
          <w:rFonts w:asciiTheme="minorHAnsi" w:hAnsiTheme="minorHAnsi" w:cstheme="minorBidi"/>
          <w:sz w:val="22"/>
          <w:szCs w:val="22"/>
        </w:rPr>
        <w:t>manual switch</w:t>
      </w:r>
    </w:p>
    <w:p w:rsidR="00112684" w:rsidRPr="00DB0797" w:rsidRDefault="00112684" w:rsidP="00112684">
      <w:pPr>
        <w:jc w:val="left"/>
        <w:rPr>
          <w:rFonts w:asciiTheme="minorHAnsi" w:hAnsiTheme="minorHAnsi" w:cstheme="minorBidi"/>
          <w:sz w:val="22"/>
          <w:szCs w:val="22"/>
        </w:rPr>
      </w:pPr>
      <w:r w:rsidRPr="00DB0797">
        <w:rPr>
          <w:rFonts w:asciiTheme="minorHAnsi" w:hAnsiTheme="minorHAnsi" w:cstheme="minorBidi"/>
          <w:sz w:val="22"/>
          <w:szCs w:val="22"/>
        </w:rPr>
        <w:t>3. Fade On – the controller has been triggered and gradually transitions to the Run phase,</w:t>
      </w:r>
      <w:r w:rsidRPr="00DB0797">
        <w:rPr>
          <w:rFonts w:asciiTheme="minorHAnsi" w:hAnsiTheme="minorHAnsi" w:cstheme="minorBidi" w:hint="eastAsia"/>
          <w:sz w:val="22"/>
          <w:szCs w:val="22"/>
        </w:rPr>
        <w:t xml:space="preserve"> </w:t>
      </w:r>
      <w:r w:rsidRPr="00DB0797">
        <w:rPr>
          <w:rFonts w:asciiTheme="minorHAnsi" w:hAnsiTheme="minorHAnsi" w:cstheme="minorBidi"/>
          <w:sz w:val="22"/>
          <w:szCs w:val="22"/>
        </w:rPr>
        <w:t>gradually dimming the lights up.</w:t>
      </w:r>
    </w:p>
    <w:p w:rsidR="00112684" w:rsidRPr="00DB0797" w:rsidRDefault="00112684" w:rsidP="00112684">
      <w:pPr>
        <w:jc w:val="left"/>
        <w:rPr>
          <w:rFonts w:asciiTheme="minorHAnsi" w:hAnsiTheme="minorHAnsi" w:cstheme="minorBidi"/>
          <w:sz w:val="22"/>
          <w:szCs w:val="22"/>
        </w:rPr>
      </w:pPr>
      <w:r w:rsidRPr="00DB0797">
        <w:rPr>
          <w:rFonts w:asciiTheme="minorHAnsi" w:hAnsiTheme="minorHAnsi" w:cstheme="minorBidi"/>
          <w:sz w:val="22"/>
          <w:szCs w:val="22"/>
        </w:rPr>
        <w:t>4. Run – the lights are on and the timer counts down (but may be retriggered by a sensor or a</w:t>
      </w:r>
      <w:r w:rsidRPr="00DB0797">
        <w:rPr>
          <w:rFonts w:asciiTheme="minorHAnsi" w:hAnsiTheme="minorHAnsi" w:cstheme="minorBidi" w:hint="eastAsia"/>
          <w:sz w:val="22"/>
          <w:szCs w:val="22"/>
        </w:rPr>
        <w:t xml:space="preserve"> </w:t>
      </w:r>
      <w:r w:rsidRPr="00DB0797">
        <w:rPr>
          <w:rFonts w:asciiTheme="minorHAnsi" w:hAnsiTheme="minorHAnsi" w:cstheme="minorBidi"/>
          <w:sz w:val="22"/>
          <w:szCs w:val="22"/>
        </w:rPr>
        <w:t>switch event)</w:t>
      </w:r>
    </w:p>
    <w:p w:rsidR="00112684" w:rsidRPr="00DB0797" w:rsidRDefault="00112684" w:rsidP="00112684">
      <w:pPr>
        <w:jc w:val="left"/>
        <w:rPr>
          <w:rFonts w:asciiTheme="minorHAnsi" w:hAnsiTheme="minorHAnsi" w:cstheme="minorBidi"/>
          <w:sz w:val="22"/>
          <w:szCs w:val="22"/>
        </w:rPr>
      </w:pPr>
      <w:r w:rsidRPr="00DB0797">
        <w:rPr>
          <w:rFonts w:asciiTheme="minorHAnsi" w:hAnsiTheme="minorHAnsi" w:cstheme="minorBidi"/>
          <w:sz w:val="22"/>
          <w:szCs w:val="22"/>
        </w:rPr>
        <w:t xml:space="preserve">5. Fade – the Run timer has </w:t>
      </w:r>
      <w:proofErr w:type="gramStart"/>
      <w:r w:rsidRPr="00DB0797">
        <w:rPr>
          <w:rFonts w:asciiTheme="minorHAnsi" w:hAnsiTheme="minorHAnsi" w:cstheme="minorBidi"/>
          <w:sz w:val="22"/>
          <w:szCs w:val="22"/>
        </w:rPr>
        <w:t>expired</w:t>
      </w:r>
      <w:proofErr w:type="gramEnd"/>
      <w:r w:rsidRPr="00DB0797">
        <w:rPr>
          <w:rFonts w:asciiTheme="minorHAnsi" w:hAnsiTheme="minorHAnsi" w:cstheme="minorBidi"/>
          <w:sz w:val="22"/>
          <w:szCs w:val="22"/>
        </w:rPr>
        <w:t xml:space="preserve"> and the controller gradually transitions to the Prolong state</w:t>
      </w:r>
    </w:p>
    <w:p w:rsidR="00112684" w:rsidRPr="00DB0797" w:rsidRDefault="00112684" w:rsidP="00112684">
      <w:pPr>
        <w:jc w:val="left"/>
        <w:rPr>
          <w:rFonts w:asciiTheme="minorHAnsi" w:hAnsiTheme="minorHAnsi" w:cstheme="minorBidi"/>
          <w:sz w:val="22"/>
          <w:szCs w:val="22"/>
        </w:rPr>
      </w:pPr>
      <w:r w:rsidRPr="00DB0797">
        <w:rPr>
          <w:rFonts w:asciiTheme="minorHAnsi" w:hAnsiTheme="minorHAnsi" w:cstheme="minorBidi"/>
          <w:sz w:val="22"/>
          <w:szCs w:val="22"/>
        </w:rPr>
        <w:t>6. Prolong – the lights are at a lower level and the timer counts down (but may be retriggered by</w:t>
      </w:r>
      <w:r w:rsidRPr="00DB0797">
        <w:rPr>
          <w:rFonts w:asciiTheme="minorHAnsi" w:hAnsiTheme="minorHAnsi" w:cstheme="minorBidi" w:hint="eastAsia"/>
          <w:sz w:val="22"/>
          <w:szCs w:val="22"/>
        </w:rPr>
        <w:t xml:space="preserve"> </w:t>
      </w:r>
      <w:r w:rsidRPr="00DB0797">
        <w:rPr>
          <w:rFonts w:asciiTheme="minorHAnsi" w:hAnsiTheme="minorHAnsi" w:cstheme="minorBidi"/>
          <w:sz w:val="22"/>
          <w:szCs w:val="22"/>
        </w:rPr>
        <w:t>a sensor or a switch event)</w:t>
      </w:r>
    </w:p>
    <w:p w:rsidR="00112684" w:rsidRPr="00DB0797" w:rsidRDefault="00112684" w:rsidP="00112684">
      <w:pPr>
        <w:jc w:val="left"/>
        <w:rPr>
          <w:rFonts w:asciiTheme="minorHAnsi" w:hAnsiTheme="minorHAnsi" w:cstheme="minorBidi"/>
          <w:sz w:val="22"/>
          <w:szCs w:val="22"/>
        </w:rPr>
      </w:pPr>
      <w:r w:rsidRPr="00DB0797">
        <w:rPr>
          <w:rFonts w:asciiTheme="minorHAnsi" w:hAnsiTheme="minorHAnsi" w:cstheme="minorBidi"/>
          <w:sz w:val="22"/>
          <w:szCs w:val="22"/>
        </w:rPr>
        <w:t>7. Fade Standby Auto – the controller gradually returns to the Standby state</w:t>
      </w:r>
    </w:p>
    <w:p w:rsidR="00112684" w:rsidRPr="00DB0797" w:rsidRDefault="00112684" w:rsidP="00112684">
      <w:pPr>
        <w:jc w:val="left"/>
        <w:rPr>
          <w:rFonts w:asciiTheme="minorHAnsi" w:hAnsiTheme="minorHAnsi" w:cstheme="minorBidi"/>
          <w:sz w:val="22"/>
          <w:szCs w:val="22"/>
        </w:rPr>
      </w:pPr>
      <w:r w:rsidRPr="00DB0797">
        <w:rPr>
          <w:rFonts w:asciiTheme="minorHAnsi" w:hAnsiTheme="minorHAnsi" w:cstheme="minorBidi"/>
          <w:sz w:val="22"/>
          <w:szCs w:val="22"/>
        </w:rPr>
        <w:t>8. Fade Standby Manual – the controller gradually returns to the Standby state after external</w:t>
      </w:r>
      <w:r w:rsidRPr="00DB0797">
        <w:rPr>
          <w:rFonts w:asciiTheme="minorHAnsi" w:hAnsiTheme="minorHAnsi" w:cstheme="minorBidi" w:hint="eastAsia"/>
          <w:sz w:val="22"/>
          <w:szCs w:val="22"/>
        </w:rPr>
        <w:t xml:space="preserve"> </w:t>
      </w:r>
      <w:r w:rsidRPr="00DB0797">
        <w:rPr>
          <w:rFonts w:asciiTheme="minorHAnsi" w:hAnsiTheme="minorHAnsi" w:cstheme="minorBidi"/>
          <w:sz w:val="22"/>
          <w:szCs w:val="22"/>
        </w:rPr>
        <w:t>event</w:t>
      </w:r>
    </w:p>
    <w:p w:rsidR="00694C01" w:rsidRPr="00DB0797" w:rsidRDefault="00152733" w:rsidP="00112684">
      <w:pPr>
        <w:jc w:val="left"/>
        <w:rPr>
          <w:rFonts w:asciiTheme="minorHAnsi" w:hAnsiTheme="minorHAnsi" w:cstheme="minorBidi"/>
          <w:b/>
          <w:bCs/>
          <w:color w:val="FF0000"/>
          <w:sz w:val="22"/>
          <w:szCs w:val="22"/>
        </w:rPr>
      </w:pPr>
      <w:r w:rsidRPr="00DB0797">
        <w:rPr>
          <w:rFonts w:asciiTheme="minorHAnsi" w:hAnsiTheme="minorHAnsi" w:cstheme="minorBidi"/>
          <w:b/>
          <w:bCs/>
          <w:color w:val="FF0000"/>
          <w:sz w:val="22"/>
          <w:szCs w:val="22"/>
        </w:rPr>
        <w:t>Placeholder for LC states and properties introduction</w:t>
      </w:r>
    </w:p>
    <w:p w:rsidR="00152733" w:rsidRPr="00152733" w:rsidRDefault="00152733" w:rsidP="00112684">
      <w:pPr>
        <w:jc w:val="left"/>
        <w:rPr>
          <w:b/>
          <w:bCs/>
          <w:color w:val="FF0000"/>
        </w:rPr>
      </w:pPr>
    </w:p>
    <w:p w:rsidR="00152733" w:rsidRDefault="00DB0797">
      <w:pPr>
        <w:pStyle w:val="1"/>
      </w:pPr>
      <w:bookmarkStart w:id="0" w:name="_Toc331078735"/>
      <w:r>
        <w:t xml:space="preserve">Lab </w:t>
      </w:r>
      <w:r w:rsidR="00152733">
        <w:t>Basics</w:t>
      </w:r>
    </w:p>
    <w:p w:rsidR="00152733" w:rsidRPr="00DB0797" w:rsidRDefault="00152733" w:rsidP="00152733">
      <w:pPr>
        <w:rPr>
          <w:rFonts w:asciiTheme="minorHAnsi" w:hAnsiTheme="minorHAnsi" w:cstheme="minorBidi"/>
          <w:sz w:val="22"/>
          <w:szCs w:val="22"/>
        </w:rPr>
      </w:pPr>
      <w:r w:rsidRPr="00DB0797">
        <w:rPr>
          <w:rFonts w:asciiTheme="minorHAnsi" w:hAnsiTheme="minorHAnsi" w:cstheme="minorBidi" w:hint="eastAsia"/>
          <w:sz w:val="22"/>
          <w:szCs w:val="22"/>
        </w:rPr>
        <w:t>A</w:t>
      </w:r>
      <w:r w:rsidRPr="00DB0797">
        <w:rPr>
          <w:rFonts w:asciiTheme="minorHAnsi" w:hAnsiTheme="minorHAnsi" w:cstheme="minorBidi"/>
          <w:sz w:val="22"/>
          <w:szCs w:val="22"/>
        </w:rPr>
        <w:t xml:space="preserve">s introduced in section 1.2, </w:t>
      </w:r>
      <w:r w:rsidR="00850490" w:rsidRPr="00DB0797">
        <w:rPr>
          <w:rFonts w:asciiTheme="minorHAnsi" w:hAnsiTheme="minorHAnsi" w:cstheme="minorBidi"/>
          <w:sz w:val="22"/>
          <w:szCs w:val="22"/>
        </w:rPr>
        <w:t>the LC server model takes sensor messages as input and output the lightness level. Below is the detailed information about the inputs and output.</w:t>
      </w:r>
    </w:p>
    <w:p w:rsidR="00850490" w:rsidRDefault="00850490" w:rsidP="00152733">
      <w:pPr>
        <w:rPr>
          <w:b/>
          <w:bCs/>
        </w:rPr>
      </w:pPr>
      <w:r>
        <w:rPr>
          <w:rFonts w:hint="eastAsia"/>
          <w:b/>
          <w:bCs/>
        </w:rPr>
        <w:t>I</w:t>
      </w:r>
      <w:r>
        <w:rPr>
          <w:b/>
          <w:bCs/>
        </w:rPr>
        <w:t>nputs:</w:t>
      </w:r>
    </w:p>
    <w:p w:rsidR="00850490" w:rsidRPr="00850490" w:rsidRDefault="00850490" w:rsidP="00850490">
      <w:pPr>
        <w:pStyle w:val="af8"/>
        <w:numPr>
          <w:ilvl w:val="0"/>
          <w:numId w:val="7"/>
        </w:numPr>
        <w:rPr>
          <w:b/>
          <w:bCs/>
        </w:rPr>
      </w:pPr>
      <w:r w:rsidRPr="00850490">
        <w:rPr>
          <w:b/>
          <w:bCs/>
        </w:rPr>
        <w:t>Ambient light</w:t>
      </w:r>
      <w:r>
        <w:t xml:space="preserve"> – there is an ambient light sensor on the Thunderboard Sense 2 board, we need to sample the sensor data and send it to the LC server. The LC server regulates the light lightness output against the reported </w:t>
      </w:r>
      <w:r w:rsidR="00170D1B">
        <w:t xml:space="preserve">ambient </w:t>
      </w:r>
      <w:r>
        <w:t xml:space="preserve">lightness value to make sure that the ambient lightness equals the target level. </w:t>
      </w:r>
      <w:r w:rsidR="00170D1B">
        <w:t xml:space="preserve">The lightness regulating follows the formula in chapter 6.2.6 - </w:t>
      </w:r>
      <w:r w:rsidR="00170D1B" w:rsidRPr="00170D1B">
        <w:t xml:space="preserve">Light LC PI Feedback Regulator </w:t>
      </w:r>
      <w:r w:rsidR="00170D1B">
        <w:t xml:space="preserve">of </w:t>
      </w:r>
      <w:r w:rsidR="00170D1B" w:rsidRPr="00170D1B">
        <w:rPr>
          <w:color w:val="FF0000"/>
        </w:rPr>
        <w:t>Mesh Model v1.0.1</w:t>
      </w:r>
      <w:r w:rsidR="00170D1B">
        <w:rPr>
          <w:color w:val="FF0000"/>
        </w:rPr>
        <w:t xml:space="preserve"> (Hyper link)</w:t>
      </w:r>
      <w:r w:rsidR="00170D1B">
        <w:t>.</w:t>
      </w:r>
    </w:p>
    <w:p w:rsidR="00850490" w:rsidRPr="00850490" w:rsidRDefault="00850490" w:rsidP="00850490">
      <w:pPr>
        <w:pStyle w:val="af8"/>
        <w:numPr>
          <w:ilvl w:val="1"/>
          <w:numId w:val="7"/>
        </w:numPr>
        <w:rPr>
          <w:b/>
          <w:bCs/>
        </w:rPr>
      </w:pPr>
      <w:r>
        <w:t xml:space="preserve">If the ambient lightness level is higher than the expected level, then the LC server will try to </w:t>
      </w:r>
      <w:r w:rsidR="00170D1B">
        <w:t>dim</w:t>
      </w:r>
      <w:r>
        <w:t xml:space="preserve"> down the light lightness until the real ambient level </w:t>
      </w:r>
      <w:r w:rsidR="00170D1B">
        <w:t>meets the expected level or 0%</w:t>
      </w:r>
      <w:r>
        <w:t>.</w:t>
      </w:r>
    </w:p>
    <w:p w:rsidR="00850490" w:rsidRPr="00850490" w:rsidRDefault="00850490" w:rsidP="00850490">
      <w:pPr>
        <w:pStyle w:val="af8"/>
        <w:numPr>
          <w:ilvl w:val="1"/>
          <w:numId w:val="7"/>
        </w:numPr>
        <w:rPr>
          <w:b/>
          <w:bCs/>
        </w:rPr>
      </w:pPr>
      <w:r>
        <w:rPr>
          <w:rFonts w:hint="eastAsia"/>
        </w:rPr>
        <w:t>I</w:t>
      </w:r>
      <w:r>
        <w:t xml:space="preserve">f the ambient lightness level is lower than the expected level, </w:t>
      </w:r>
      <w:r w:rsidR="00170D1B">
        <w:t>then the LC server will try to dim up the light lightness until the real ambient level meets the expected level or 100%.</w:t>
      </w:r>
    </w:p>
    <w:p w:rsidR="00170D1B" w:rsidRPr="00270EE9" w:rsidRDefault="00170D1B" w:rsidP="00850490">
      <w:pPr>
        <w:pStyle w:val="af8"/>
        <w:numPr>
          <w:ilvl w:val="0"/>
          <w:numId w:val="7"/>
        </w:numPr>
        <w:rPr>
          <w:b/>
          <w:bCs/>
        </w:rPr>
      </w:pPr>
      <w:r w:rsidRPr="00170D1B">
        <w:rPr>
          <w:b/>
          <w:bCs/>
        </w:rPr>
        <w:t>Occupancy state</w:t>
      </w:r>
      <w:r>
        <w:t xml:space="preserve"> – </w:t>
      </w:r>
      <w:r w:rsidR="00270EE9">
        <w:t xml:space="preserve">In this lab, we will use the People Count to represent the occupancy state. People count being 0 represents </w:t>
      </w:r>
      <w:r w:rsidR="00270EE9" w:rsidRPr="00270EE9">
        <w:rPr>
          <w:color w:val="FF0000"/>
        </w:rPr>
        <w:t>no</w:t>
      </w:r>
      <w:r w:rsidR="00270EE9">
        <w:rPr>
          <w:color w:val="FF0000"/>
        </w:rPr>
        <w:t>n-</w:t>
      </w:r>
      <w:r w:rsidR="00270EE9" w:rsidRPr="00270EE9">
        <w:rPr>
          <w:color w:val="FF0000"/>
        </w:rPr>
        <w:t>occupancy</w:t>
      </w:r>
      <w:r w:rsidR="00270EE9">
        <w:t xml:space="preserve">, while equals or greater than 1 represents occupancy. Given that there </w:t>
      </w:r>
      <w:proofErr w:type="gramStart"/>
      <w:r w:rsidR="00270EE9">
        <w:t>isn’t</w:t>
      </w:r>
      <w:proofErr w:type="gramEnd"/>
      <w:r w:rsidR="00270EE9">
        <w:t xml:space="preserve"> a people count sensor on Thunderboard Sense 2, we will use the buttons instead.</w:t>
      </w:r>
    </w:p>
    <w:p w:rsidR="00270EE9" w:rsidRPr="00270EE9" w:rsidRDefault="00270EE9" w:rsidP="00270EE9">
      <w:pPr>
        <w:pStyle w:val="af8"/>
        <w:numPr>
          <w:ilvl w:val="1"/>
          <w:numId w:val="7"/>
        </w:numPr>
        <w:rPr>
          <w:b/>
          <w:bCs/>
        </w:rPr>
      </w:pPr>
      <w:r>
        <w:t>People count increments when pressing the button 0.</w:t>
      </w:r>
    </w:p>
    <w:p w:rsidR="00270EE9" w:rsidRPr="00270EE9" w:rsidRDefault="00270EE9" w:rsidP="00270EE9">
      <w:pPr>
        <w:pStyle w:val="af8"/>
        <w:numPr>
          <w:ilvl w:val="1"/>
          <w:numId w:val="7"/>
        </w:numPr>
        <w:rPr>
          <w:b/>
          <w:bCs/>
        </w:rPr>
      </w:pPr>
      <w:r>
        <w:rPr>
          <w:rFonts w:hint="eastAsia"/>
        </w:rPr>
        <w:t>P</w:t>
      </w:r>
      <w:r>
        <w:t>eople count decrements when pressing the button 1.</w:t>
      </w:r>
    </w:p>
    <w:p w:rsidR="00270EE9" w:rsidRPr="00270EE9" w:rsidRDefault="00270EE9" w:rsidP="00270EE9">
      <w:pPr>
        <w:pStyle w:val="af8"/>
        <w:numPr>
          <w:ilvl w:val="1"/>
          <w:numId w:val="7"/>
        </w:numPr>
        <w:rPr>
          <w:b/>
          <w:bCs/>
        </w:rPr>
      </w:pPr>
      <w:r>
        <w:t>If occupancy is reported, the LC server will start the state machine to change the light from Off or Standby state to Run state if it’s not yet in run state.</w:t>
      </w:r>
    </w:p>
    <w:p w:rsidR="00270EE9" w:rsidRPr="00270EE9" w:rsidRDefault="00270EE9" w:rsidP="00270EE9">
      <w:pPr>
        <w:pStyle w:val="af8"/>
        <w:numPr>
          <w:ilvl w:val="1"/>
          <w:numId w:val="7"/>
        </w:numPr>
        <w:rPr>
          <w:b/>
          <w:bCs/>
        </w:rPr>
      </w:pPr>
      <w:r>
        <w:rPr>
          <w:rFonts w:hint="eastAsia"/>
        </w:rPr>
        <w:t>I</w:t>
      </w:r>
      <w:r>
        <w:t>f no occupancy is reported for a certain time, the LC server will start transitioning the light from Run state to Standby state if it’s not in Standby state.</w:t>
      </w:r>
    </w:p>
    <w:p w:rsidR="00270EE9" w:rsidRPr="00270EE9" w:rsidRDefault="00270EE9" w:rsidP="00270EE9">
      <w:pPr>
        <w:pStyle w:val="af8"/>
        <w:numPr>
          <w:ilvl w:val="1"/>
          <w:numId w:val="7"/>
        </w:numPr>
        <w:rPr>
          <w:b/>
          <w:bCs/>
        </w:rPr>
      </w:pPr>
      <w:r>
        <w:rPr>
          <w:rFonts w:hint="eastAsia"/>
        </w:rPr>
        <w:t>I</w:t>
      </w:r>
      <w:r>
        <w:t>f non-occupancy is reported, the LC server will transition the light from Run state to Standby state if it’s not in Standby state.</w:t>
      </w:r>
    </w:p>
    <w:p w:rsidR="00270EE9" w:rsidRDefault="00270EE9" w:rsidP="00270EE9">
      <w:pPr>
        <w:rPr>
          <w:b/>
          <w:bCs/>
        </w:rPr>
      </w:pPr>
      <w:r>
        <w:rPr>
          <w:b/>
          <w:bCs/>
        </w:rPr>
        <w:t>Output:</w:t>
      </w:r>
    </w:p>
    <w:p w:rsidR="00270EE9" w:rsidRPr="00C858F4" w:rsidRDefault="00270EE9" w:rsidP="00270EE9">
      <w:pPr>
        <w:pStyle w:val="af8"/>
        <w:numPr>
          <w:ilvl w:val="0"/>
          <w:numId w:val="13"/>
        </w:numPr>
        <w:rPr>
          <w:b/>
          <w:bCs/>
        </w:rPr>
      </w:pPr>
      <w:r>
        <w:rPr>
          <w:b/>
          <w:bCs/>
        </w:rPr>
        <w:t xml:space="preserve">Light Lightness </w:t>
      </w:r>
      <w:r w:rsidR="00D05B20">
        <w:t>– There are 4 lights on the Thunderboard Sense 2, the LC server will regulate the lightness of these 4 lights according to the sensor inputs.</w:t>
      </w:r>
    </w:p>
    <w:p w:rsidR="00C858F4" w:rsidRDefault="00C858F4" w:rsidP="00C858F4">
      <w:r>
        <w:t xml:space="preserve">Figure 2 shows the diagram of the </w:t>
      </w:r>
      <w:r w:rsidR="002A2E44">
        <w:t>project.</w:t>
      </w:r>
    </w:p>
    <w:p w:rsidR="002A2E44" w:rsidRDefault="002A2E44" w:rsidP="002A2E44">
      <w:pPr>
        <w:jc w:val="center"/>
      </w:pPr>
      <w:r>
        <w:rPr>
          <w:noProof/>
        </w:rPr>
        <w:lastRenderedPageBreak/>
        <w:drawing>
          <wp:inline distT="0" distB="0" distL="0" distR="0">
            <wp:extent cx="6858000" cy="4225925"/>
            <wp:effectExtent l="0" t="0" r="0" b="0"/>
            <wp:docPr id="4" name="图片 4"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C server diagram.png"/>
                    <pic:cNvPicPr/>
                  </pic:nvPicPr>
                  <pic:blipFill>
                    <a:blip r:embed="rId10">
                      <a:extLst>
                        <a:ext uri="{28A0092B-C50C-407E-A947-70E740481C1C}">
                          <a14:useLocalDpi xmlns:a14="http://schemas.microsoft.com/office/drawing/2010/main" val="0"/>
                        </a:ext>
                      </a:extLst>
                    </a:blip>
                    <a:stretch>
                      <a:fillRect/>
                    </a:stretch>
                  </pic:blipFill>
                  <pic:spPr>
                    <a:xfrm>
                      <a:off x="0" y="0"/>
                      <a:ext cx="6858000" cy="4225925"/>
                    </a:xfrm>
                    <a:prstGeom prst="rect">
                      <a:avLst/>
                    </a:prstGeom>
                  </pic:spPr>
                </pic:pic>
              </a:graphicData>
            </a:graphic>
          </wp:inline>
        </w:drawing>
      </w:r>
    </w:p>
    <w:p w:rsidR="002A2E44" w:rsidRPr="00C858F4" w:rsidRDefault="002A2E44" w:rsidP="002A2E44">
      <w:pPr>
        <w:jc w:val="center"/>
      </w:pPr>
      <w:r>
        <w:rPr>
          <w:rFonts w:hint="eastAsia"/>
        </w:rPr>
        <w:t>F</w:t>
      </w:r>
      <w:r>
        <w:t>igure 2. Diagram of the Project</w:t>
      </w:r>
    </w:p>
    <w:p w:rsidR="003B0126" w:rsidRDefault="003E3F75">
      <w:pPr>
        <w:pStyle w:val="1"/>
      </w:pPr>
      <w:r>
        <w:t>Finish the Lab</w:t>
      </w:r>
    </w:p>
    <w:p w:rsidR="003E3F75" w:rsidRPr="003E3F75" w:rsidRDefault="003E3F75" w:rsidP="003E3F75">
      <w:pPr>
        <w:pStyle w:val="21"/>
      </w:pPr>
      <w:r>
        <w:rPr>
          <w:rFonts w:hint="eastAsia"/>
        </w:rPr>
        <w:t>I</w:t>
      </w:r>
      <w:r>
        <w:t xml:space="preserve">mport the </w:t>
      </w:r>
      <w:r w:rsidR="00F130F5">
        <w:t>P</w:t>
      </w:r>
      <w:r>
        <w:t>roject</w:t>
      </w:r>
    </w:p>
    <w:p w:rsidR="00DB0797" w:rsidRDefault="00DB0797" w:rsidP="00DB0797">
      <w:pPr>
        <w:rPr>
          <w:rFonts w:asciiTheme="minorHAnsi" w:hAnsiTheme="minorHAnsi"/>
          <w:sz w:val="22"/>
          <w:szCs w:val="22"/>
        </w:rPr>
      </w:pPr>
      <w:r w:rsidRPr="00DB0797">
        <w:rPr>
          <w:rFonts w:asciiTheme="minorHAnsi" w:hAnsiTheme="minorHAnsi"/>
          <w:sz w:val="22"/>
          <w:szCs w:val="22"/>
        </w:rPr>
        <w:t xml:space="preserve">You </w:t>
      </w:r>
      <w:r>
        <w:rPr>
          <w:rFonts w:asciiTheme="minorHAnsi" w:hAnsiTheme="minorHAnsi"/>
          <w:sz w:val="22"/>
          <w:szCs w:val="22"/>
        </w:rPr>
        <w:t>will get a</w:t>
      </w:r>
      <w:r w:rsidRPr="00DB0797">
        <w:rPr>
          <w:rFonts w:asciiTheme="minorHAnsi" w:hAnsiTheme="minorHAnsi"/>
          <w:sz w:val="22"/>
          <w:szCs w:val="22"/>
        </w:rPr>
        <w:t xml:space="preserve"> customized light example for Thunderboard Sense 2</w:t>
      </w:r>
      <w:r>
        <w:rPr>
          <w:rFonts w:asciiTheme="minorHAnsi" w:hAnsiTheme="minorHAnsi"/>
          <w:sz w:val="22"/>
          <w:szCs w:val="22"/>
        </w:rPr>
        <w:t xml:space="preserve"> as the starting point</w:t>
      </w:r>
      <w:r w:rsidRPr="00DB0797">
        <w:rPr>
          <w:rFonts w:asciiTheme="minorHAnsi" w:hAnsiTheme="minorHAnsi"/>
          <w:sz w:val="22"/>
          <w:szCs w:val="22"/>
        </w:rPr>
        <w:t>, which is created from Simplicity Studio based on the light example in the Bluetooth Mesh SDK.</w:t>
      </w:r>
      <w:r>
        <w:rPr>
          <w:rFonts w:asciiTheme="minorHAnsi" w:hAnsiTheme="minorHAnsi"/>
          <w:sz w:val="22"/>
          <w:szCs w:val="22"/>
        </w:rPr>
        <w:t xml:space="preserve"> The project contains the skeleton of the </w:t>
      </w:r>
      <w:r w:rsidR="003E3F75">
        <w:rPr>
          <w:rFonts w:asciiTheme="minorHAnsi" w:hAnsiTheme="minorHAnsi"/>
          <w:sz w:val="22"/>
          <w:szCs w:val="22"/>
        </w:rPr>
        <w:t>LC server and the sensor models. Follow below steps to import it to your Simplicity Studio.</w:t>
      </w:r>
    </w:p>
    <w:p w:rsidR="003E3F75" w:rsidRPr="003E3F75" w:rsidRDefault="003E3F75" w:rsidP="003E3F75">
      <w:pPr>
        <w:pStyle w:val="af8"/>
        <w:numPr>
          <w:ilvl w:val="0"/>
          <w:numId w:val="14"/>
        </w:numPr>
      </w:pPr>
      <w:r w:rsidRPr="003E3F75">
        <w:rPr>
          <w:rFonts w:hint="eastAsia"/>
          <w:color w:val="FF0000"/>
        </w:rPr>
        <w:t>P</w:t>
      </w:r>
      <w:r w:rsidRPr="003E3F75">
        <w:rPr>
          <w:color w:val="FF0000"/>
        </w:rPr>
        <w:t>laceholder for importing guidance.</w:t>
      </w:r>
    </w:p>
    <w:p w:rsidR="003B0126" w:rsidRDefault="003E3F75" w:rsidP="003E3F75">
      <w:pPr>
        <w:pStyle w:val="21"/>
      </w:pPr>
      <w:r>
        <w:rPr>
          <w:rFonts w:hint="eastAsia"/>
        </w:rPr>
        <w:t>A</w:t>
      </w:r>
      <w:r>
        <w:t>dd Sensor Models</w:t>
      </w:r>
    </w:p>
    <w:p w:rsidR="003E3F75" w:rsidRDefault="003E3F75" w:rsidP="003E3F75">
      <w:pPr>
        <w:rPr>
          <w:rFonts w:asciiTheme="minorHAnsi" w:hAnsiTheme="minorHAnsi"/>
          <w:sz w:val="22"/>
          <w:szCs w:val="22"/>
        </w:rPr>
      </w:pPr>
      <w:r w:rsidRPr="003E3F75">
        <w:rPr>
          <w:rFonts w:asciiTheme="minorHAnsi" w:hAnsiTheme="minorHAnsi"/>
          <w:sz w:val="22"/>
          <w:szCs w:val="22"/>
        </w:rPr>
        <w:t>Like mentioned in the lab basics, the LC server needs the ambient light level and the occupancy states as input, while the light example doesn’t include them natively. So, we need to add the sensor models to the project.</w:t>
      </w:r>
      <w:r w:rsidRPr="003E3F75">
        <w:rPr>
          <w:rFonts w:asciiTheme="minorHAnsi" w:hAnsiTheme="minorHAnsi" w:hint="eastAsia"/>
          <w:sz w:val="22"/>
          <w:szCs w:val="22"/>
        </w:rPr>
        <w:t xml:space="preserve"> </w:t>
      </w:r>
      <w:r w:rsidRPr="003E3F75">
        <w:rPr>
          <w:rFonts w:asciiTheme="minorHAnsi" w:hAnsiTheme="minorHAnsi"/>
          <w:sz w:val="22"/>
          <w:szCs w:val="22"/>
        </w:rPr>
        <w:t>Follow below steps to add the sensor server model and sensor setup server model to your project.</w:t>
      </w:r>
    </w:p>
    <w:p w:rsidR="003E3F75" w:rsidRPr="003E3F75" w:rsidRDefault="003E3F75" w:rsidP="003E3F75">
      <w:pPr>
        <w:pStyle w:val="af8"/>
        <w:numPr>
          <w:ilvl w:val="0"/>
          <w:numId w:val="16"/>
        </w:numPr>
      </w:pPr>
      <w:r w:rsidRPr="003E3F75">
        <w:rPr>
          <w:rFonts w:hint="eastAsia"/>
          <w:color w:val="FF0000"/>
        </w:rPr>
        <w:t>P</w:t>
      </w:r>
      <w:r w:rsidRPr="003E3F75">
        <w:rPr>
          <w:color w:val="FF0000"/>
        </w:rPr>
        <w:t>laceholder for importing guidance.</w:t>
      </w:r>
    </w:p>
    <w:p w:rsidR="003E3F75" w:rsidRDefault="00F130F5" w:rsidP="003E3F75">
      <w:pPr>
        <w:pStyle w:val="21"/>
      </w:pPr>
      <w:r>
        <w:t>Complete the Project</w:t>
      </w:r>
    </w:p>
    <w:p w:rsidR="00F130F5" w:rsidRPr="00F130F5" w:rsidRDefault="00F130F5" w:rsidP="00F130F5">
      <w:pPr>
        <w:pStyle w:val="30"/>
      </w:pPr>
      <w:r>
        <w:rPr>
          <w:rFonts w:hint="eastAsia"/>
        </w:rPr>
        <w:t>L</w:t>
      </w:r>
      <w:r>
        <w:t>C server</w:t>
      </w:r>
    </w:p>
    <w:p w:rsidR="00F130F5" w:rsidRPr="00F130F5" w:rsidRDefault="00F130F5" w:rsidP="00F130F5">
      <w:pPr>
        <w:rPr>
          <w:rFonts w:asciiTheme="minorHAnsi" w:hAnsiTheme="minorHAnsi"/>
          <w:sz w:val="22"/>
          <w:szCs w:val="22"/>
        </w:rPr>
      </w:pPr>
      <w:r w:rsidRPr="00F130F5">
        <w:rPr>
          <w:rFonts w:asciiTheme="minorHAnsi" w:hAnsiTheme="minorHAnsi"/>
          <w:sz w:val="22"/>
          <w:szCs w:val="22"/>
        </w:rPr>
        <w:t xml:space="preserve">All LC Server state resides in and is own by the </w:t>
      </w:r>
      <w:r>
        <w:rPr>
          <w:rFonts w:asciiTheme="minorHAnsi" w:hAnsiTheme="minorHAnsi"/>
          <w:sz w:val="22"/>
          <w:szCs w:val="22"/>
        </w:rPr>
        <w:t>Bluetooth Mesh stack</w:t>
      </w:r>
      <w:r w:rsidRPr="00F130F5">
        <w:rPr>
          <w:rFonts w:asciiTheme="minorHAnsi" w:hAnsiTheme="minorHAnsi"/>
          <w:sz w:val="22"/>
          <w:szCs w:val="22"/>
        </w:rPr>
        <w:t>. The state update notification events to the application are informational</w:t>
      </w:r>
      <w:r>
        <w:rPr>
          <w:rFonts w:asciiTheme="minorHAnsi" w:hAnsiTheme="minorHAnsi"/>
          <w:sz w:val="22"/>
          <w:szCs w:val="22"/>
        </w:rPr>
        <w:t xml:space="preserve"> - </w:t>
      </w:r>
      <w:r w:rsidRPr="00F130F5">
        <w:rPr>
          <w:rFonts w:asciiTheme="minorHAnsi" w:hAnsiTheme="minorHAnsi"/>
          <w:sz w:val="22"/>
          <w:szCs w:val="22"/>
        </w:rPr>
        <w:t xml:space="preserve">the application is not required to react to them. The </w:t>
      </w:r>
      <w:r>
        <w:rPr>
          <w:rFonts w:asciiTheme="minorHAnsi" w:hAnsiTheme="minorHAnsi"/>
          <w:sz w:val="22"/>
          <w:szCs w:val="22"/>
        </w:rPr>
        <w:t xml:space="preserve">light example </w:t>
      </w:r>
      <w:r w:rsidRPr="00F130F5">
        <w:rPr>
          <w:rFonts w:asciiTheme="minorHAnsi" w:hAnsiTheme="minorHAnsi"/>
          <w:sz w:val="22"/>
          <w:szCs w:val="22"/>
        </w:rPr>
        <w:t>save</w:t>
      </w:r>
      <w:r>
        <w:rPr>
          <w:rFonts w:asciiTheme="minorHAnsi" w:hAnsiTheme="minorHAnsi"/>
          <w:sz w:val="22"/>
          <w:szCs w:val="22"/>
        </w:rPr>
        <w:t>s</w:t>
      </w:r>
      <w:r w:rsidRPr="00F130F5">
        <w:rPr>
          <w:rFonts w:asciiTheme="minorHAnsi" w:hAnsiTheme="minorHAnsi"/>
          <w:sz w:val="22"/>
          <w:szCs w:val="22"/>
        </w:rPr>
        <w:t xml:space="preserve"> the LC Server state in </w:t>
      </w:r>
      <w:r w:rsidRPr="00F130F5">
        <w:rPr>
          <w:rFonts w:asciiTheme="minorHAnsi" w:hAnsiTheme="minorHAnsi"/>
          <w:sz w:val="22"/>
          <w:szCs w:val="22"/>
        </w:rPr>
        <w:lastRenderedPageBreak/>
        <w:t>persistent storage and set</w:t>
      </w:r>
      <w:r>
        <w:rPr>
          <w:rFonts w:asciiTheme="minorHAnsi" w:hAnsiTheme="minorHAnsi" w:hint="eastAsia"/>
          <w:sz w:val="22"/>
          <w:szCs w:val="22"/>
        </w:rPr>
        <w:t xml:space="preserve"> </w:t>
      </w:r>
      <w:r w:rsidRPr="00F130F5">
        <w:rPr>
          <w:rFonts w:asciiTheme="minorHAnsi" w:hAnsiTheme="minorHAnsi"/>
          <w:sz w:val="22"/>
          <w:szCs w:val="22"/>
        </w:rPr>
        <w:t xml:space="preserve">the states in the LC Server following a restart. </w:t>
      </w:r>
      <w:r>
        <w:rPr>
          <w:rFonts w:asciiTheme="minorHAnsi" w:hAnsiTheme="minorHAnsi"/>
          <w:sz w:val="22"/>
          <w:szCs w:val="22"/>
        </w:rPr>
        <w:t xml:space="preserve">You can check the implementation in the </w:t>
      </w:r>
      <w:proofErr w:type="spellStart"/>
      <w:r>
        <w:rPr>
          <w:rFonts w:asciiTheme="minorHAnsi" w:hAnsiTheme="minorHAnsi"/>
          <w:sz w:val="22"/>
          <w:szCs w:val="22"/>
        </w:rPr>
        <w:t>light_controller.c</w:t>
      </w:r>
      <w:proofErr w:type="spellEnd"/>
      <w:r>
        <w:rPr>
          <w:rFonts w:asciiTheme="minorHAnsi" w:hAnsiTheme="minorHAnsi"/>
          <w:sz w:val="22"/>
          <w:szCs w:val="22"/>
        </w:rPr>
        <w:t xml:space="preserve"> file to get all the information how to initialize and integrate the LC server into other projects.</w:t>
      </w:r>
    </w:p>
    <w:p w:rsidR="003E3F75" w:rsidRDefault="00F130F5" w:rsidP="00F130F5">
      <w:pPr>
        <w:pStyle w:val="30"/>
      </w:pPr>
      <w:r>
        <w:rPr>
          <w:rFonts w:hint="eastAsia"/>
        </w:rPr>
        <w:t>S</w:t>
      </w:r>
      <w:r>
        <w:t>ensor Server</w:t>
      </w:r>
    </w:p>
    <w:p w:rsidR="00F130F5" w:rsidRPr="0030676C" w:rsidRDefault="00C858F4" w:rsidP="0030676C">
      <w:pPr>
        <w:rPr>
          <w:rFonts w:asciiTheme="minorHAnsi" w:hAnsiTheme="minorHAnsi" w:cstheme="minorBidi"/>
          <w:sz w:val="22"/>
          <w:szCs w:val="22"/>
        </w:rPr>
      </w:pPr>
      <w:r w:rsidRPr="0030676C">
        <w:rPr>
          <w:rFonts w:asciiTheme="minorHAnsi" w:hAnsiTheme="minorHAnsi" w:cstheme="minorBidi" w:hint="eastAsia"/>
          <w:sz w:val="22"/>
          <w:szCs w:val="22"/>
        </w:rPr>
        <w:t>W</w:t>
      </w:r>
      <w:r w:rsidRPr="0030676C">
        <w:rPr>
          <w:rFonts w:asciiTheme="minorHAnsi" w:hAnsiTheme="minorHAnsi" w:cstheme="minorBidi"/>
          <w:sz w:val="22"/>
          <w:szCs w:val="22"/>
        </w:rPr>
        <w:t>e already add the sensor server model and the sensor server setup model to the DCD, to make it works, we still need to do more work on it, they are:</w:t>
      </w:r>
    </w:p>
    <w:p w:rsidR="00C858F4" w:rsidRDefault="00C858F4" w:rsidP="00C858F4">
      <w:pPr>
        <w:pStyle w:val="af8"/>
        <w:numPr>
          <w:ilvl w:val="0"/>
          <w:numId w:val="13"/>
        </w:numPr>
      </w:pPr>
      <w:r>
        <w:rPr>
          <w:rFonts w:hint="eastAsia"/>
        </w:rPr>
        <w:t>I</w:t>
      </w:r>
      <w:r>
        <w:t xml:space="preserve">nitialize and configure sensor server model - You can find the implementation from the </w:t>
      </w:r>
      <w:proofErr w:type="spellStart"/>
      <w:r>
        <w:t>btmesh</w:t>
      </w:r>
      <w:proofErr w:type="spellEnd"/>
      <w:r>
        <w:t xml:space="preserve">-soc-sensor-server example. The skeleton project has already implemented </w:t>
      </w:r>
      <w:proofErr w:type="gramStart"/>
      <w:r>
        <w:t>it</w:t>
      </w:r>
      <w:proofErr w:type="gramEnd"/>
      <w:r>
        <w:t xml:space="preserve"> so you don’t need to work on it.</w:t>
      </w:r>
    </w:p>
    <w:p w:rsidR="00C858F4" w:rsidRDefault="00C858F4" w:rsidP="00C858F4">
      <w:pPr>
        <w:pStyle w:val="af8"/>
        <w:numPr>
          <w:ilvl w:val="0"/>
          <w:numId w:val="13"/>
        </w:numPr>
      </w:pPr>
      <w:r>
        <w:rPr>
          <w:rFonts w:hint="eastAsia"/>
        </w:rPr>
        <w:t>D</w:t>
      </w:r>
      <w:r>
        <w:t>ata sampling – This is not the target for the lab so all the necessary functions for sampling the sensor data including the button handling are already provided.</w:t>
      </w:r>
    </w:p>
    <w:p w:rsidR="00C858F4" w:rsidRPr="00F130F5" w:rsidRDefault="00C858F4" w:rsidP="00C858F4">
      <w:pPr>
        <w:pStyle w:val="af8"/>
        <w:numPr>
          <w:ilvl w:val="0"/>
          <w:numId w:val="13"/>
        </w:numPr>
      </w:pPr>
      <w:r>
        <w:rPr>
          <w:rFonts w:hint="eastAsia"/>
        </w:rPr>
        <w:t>S</w:t>
      </w:r>
      <w:r>
        <w:t xml:space="preserve">end sensor messages to the LC server </w:t>
      </w:r>
      <w:r w:rsidR="0030676C">
        <w:t>–</w:t>
      </w:r>
      <w:r>
        <w:t xml:space="preserve"> </w:t>
      </w:r>
      <w:r w:rsidR="0030676C">
        <w:t xml:space="preserve">you need to complete the code </w:t>
      </w:r>
      <w:r w:rsidR="0030676C">
        <w:rPr>
          <w:lang w:eastAsia="zh-CN"/>
        </w:rPr>
        <w:t>for sending sensor messages to the LC server, you can find the places which are marked by “TODO” in the lab/models/</w:t>
      </w:r>
      <w:proofErr w:type="spellStart"/>
      <w:r w:rsidR="0030676C">
        <w:rPr>
          <w:lang w:eastAsia="zh-CN"/>
        </w:rPr>
        <w:t>sensor_server.c</w:t>
      </w:r>
      <w:proofErr w:type="spellEnd"/>
      <w:r w:rsidR="0030676C">
        <w:rPr>
          <w:lang w:eastAsia="zh-CN"/>
        </w:rPr>
        <w:t xml:space="preserve"> and add your code there.</w:t>
      </w:r>
    </w:p>
    <w:p w:rsidR="003B0126" w:rsidRDefault="0030676C" w:rsidP="0030676C">
      <w:pPr>
        <w:pStyle w:val="1"/>
      </w:pPr>
      <w:r>
        <w:rPr>
          <w:rFonts w:hint="eastAsia"/>
        </w:rPr>
        <w:t>P</w:t>
      </w:r>
      <w:r>
        <w:t>rovision and Configure the Node</w:t>
      </w:r>
    </w:p>
    <w:p w:rsidR="0030676C" w:rsidRDefault="0030676C" w:rsidP="0030676C">
      <w:pPr>
        <w:rPr>
          <w:rFonts w:asciiTheme="minorHAnsi" w:hAnsiTheme="minorHAnsi" w:cstheme="minorBidi"/>
          <w:sz w:val="22"/>
          <w:szCs w:val="22"/>
        </w:rPr>
      </w:pPr>
      <w:r w:rsidRPr="0030676C">
        <w:rPr>
          <w:rFonts w:asciiTheme="minorHAnsi" w:hAnsiTheme="minorHAnsi" w:cstheme="minorBidi" w:hint="eastAsia"/>
          <w:sz w:val="22"/>
          <w:szCs w:val="22"/>
        </w:rPr>
        <w:t>W</w:t>
      </w:r>
      <w:r w:rsidRPr="0030676C">
        <w:rPr>
          <w:rFonts w:asciiTheme="minorHAnsi" w:hAnsiTheme="minorHAnsi" w:cstheme="minorBidi"/>
          <w:sz w:val="22"/>
          <w:szCs w:val="22"/>
        </w:rPr>
        <w:t xml:space="preserve">e will use the </w:t>
      </w:r>
      <w:r>
        <w:rPr>
          <w:rFonts w:asciiTheme="minorHAnsi" w:hAnsiTheme="minorHAnsi" w:cstheme="minorBidi"/>
          <w:sz w:val="22"/>
          <w:szCs w:val="22"/>
        </w:rPr>
        <w:t>Bluetooth Mesh App to provision and configure the node.</w:t>
      </w:r>
    </w:p>
    <w:p w:rsidR="0030676C" w:rsidRDefault="0030676C" w:rsidP="0030676C">
      <w:pPr>
        <w:rPr>
          <w:rFonts w:asciiTheme="minorHAnsi" w:hAnsiTheme="minorHAnsi" w:cstheme="minorBidi"/>
          <w:sz w:val="22"/>
          <w:szCs w:val="22"/>
        </w:rPr>
      </w:pPr>
      <w:r>
        <w:rPr>
          <w:rFonts w:asciiTheme="minorHAnsi" w:hAnsiTheme="minorHAnsi" w:cstheme="minorBidi" w:hint="eastAsia"/>
          <w:sz w:val="22"/>
          <w:szCs w:val="22"/>
        </w:rPr>
        <w:t>F</w:t>
      </w:r>
      <w:r>
        <w:rPr>
          <w:rFonts w:asciiTheme="minorHAnsi" w:hAnsiTheme="minorHAnsi" w:cstheme="minorBidi"/>
          <w:sz w:val="22"/>
          <w:szCs w:val="22"/>
        </w:rPr>
        <w:t>ollow below steps.</w:t>
      </w:r>
    </w:p>
    <w:p w:rsidR="0030676C" w:rsidRPr="0030676C" w:rsidRDefault="0030676C" w:rsidP="0030676C">
      <w:pPr>
        <w:pStyle w:val="af8"/>
        <w:numPr>
          <w:ilvl w:val="0"/>
          <w:numId w:val="17"/>
        </w:numPr>
        <w:rPr>
          <w:color w:val="FF0000"/>
        </w:rPr>
      </w:pPr>
      <w:r w:rsidRPr="0030676C">
        <w:rPr>
          <w:rFonts w:hint="eastAsia"/>
          <w:color w:val="FF0000"/>
        </w:rPr>
        <w:t>P</w:t>
      </w:r>
      <w:r w:rsidRPr="0030676C">
        <w:rPr>
          <w:color w:val="FF0000"/>
        </w:rPr>
        <w:t>laceholder</w:t>
      </w:r>
    </w:p>
    <w:bookmarkEnd w:id="0"/>
    <w:p w:rsidR="003B0126" w:rsidRPr="003E3F75" w:rsidRDefault="003B0126">
      <w:pPr>
        <w:rPr>
          <w:sz w:val="22"/>
          <w:szCs w:val="22"/>
        </w:rPr>
      </w:pPr>
    </w:p>
    <w:p w:rsidR="003B0126" w:rsidRDefault="00850490">
      <w:pPr>
        <w:pStyle w:val="1"/>
      </w:pPr>
      <w:r>
        <w:t xml:space="preserve">Testing the </w:t>
      </w:r>
      <w:r w:rsidR="00543420">
        <w:t>P</w:t>
      </w:r>
      <w:r>
        <w:t>roject</w:t>
      </w:r>
    </w:p>
    <w:p w:rsidR="00E25F49" w:rsidRDefault="00E25F49" w:rsidP="00E25F49">
      <w:pPr>
        <w:pStyle w:val="21"/>
      </w:pPr>
      <w:r>
        <w:rPr>
          <w:rFonts w:hint="eastAsia"/>
        </w:rPr>
        <w:t>L</w:t>
      </w:r>
      <w:r>
        <w:t>ightness vs Ambient Level</w:t>
      </w:r>
    </w:p>
    <w:p w:rsidR="00E25F49" w:rsidRPr="00E25F49" w:rsidRDefault="00E25F49" w:rsidP="00E25F49">
      <w:pPr>
        <w:rPr>
          <w:color w:val="FF0000"/>
        </w:rPr>
      </w:pPr>
      <w:r w:rsidRPr="00E25F49">
        <w:rPr>
          <w:rFonts w:hint="eastAsia"/>
          <w:color w:val="FF0000"/>
        </w:rPr>
        <w:t>P</w:t>
      </w:r>
      <w:r w:rsidRPr="00E25F49">
        <w:rPr>
          <w:color w:val="FF0000"/>
        </w:rPr>
        <w:t>laceholder for setting the target by lightness or ambient level</w:t>
      </w:r>
    </w:p>
    <w:p w:rsidR="003B0126" w:rsidRDefault="00E25F49" w:rsidP="00E25F49">
      <w:pPr>
        <w:pStyle w:val="21"/>
        <w:rPr>
          <w:lang w:eastAsia="zh-CN"/>
        </w:rPr>
      </w:pPr>
      <w:r>
        <w:rPr>
          <w:rFonts w:hint="eastAsia"/>
          <w:lang w:eastAsia="zh-CN"/>
        </w:rPr>
        <w:t>O</w:t>
      </w:r>
      <w:r>
        <w:rPr>
          <w:lang w:eastAsia="zh-CN"/>
        </w:rPr>
        <w:t>ccupancy vs Non-Occupancy</w:t>
      </w:r>
    </w:p>
    <w:p w:rsidR="00E25F49" w:rsidRDefault="00E25F49" w:rsidP="00E25F49">
      <w:pPr>
        <w:rPr>
          <w:color w:val="FF0000"/>
          <w:lang w:eastAsia="zh-CN"/>
        </w:rPr>
      </w:pPr>
      <w:r w:rsidRPr="00E25F49">
        <w:rPr>
          <w:rFonts w:hint="eastAsia"/>
          <w:color w:val="FF0000"/>
          <w:lang w:eastAsia="zh-CN"/>
        </w:rPr>
        <w:t>P</w:t>
      </w:r>
      <w:r w:rsidRPr="00E25F49">
        <w:rPr>
          <w:color w:val="FF0000"/>
          <w:lang w:eastAsia="zh-CN"/>
        </w:rPr>
        <w:t>laceholder for how to report both and check the light.</w:t>
      </w:r>
    </w:p>
    <w:p w:rsidR="00E25F49" w:rsidRDefault="00E25F49" w:rsidP="00E25F49">
      <w:pPr>
        <w:pStyle w:val="21"/>
        <w:rPr>
          <w:lang w:eastAsia="zh-CN"/>
        </w:rPr>
      </w:pPr>
      <w:r>
        <w:rPr>
          <w:rFonts w:hint="eastAsia"/>
          <w:lang w:eastAsia="zh-CN"/>
        </w:rPr>
        <w:t>L</w:t>
      </w:r>
      <w:r>
        <w:rPr>
          <w:lang w:eastAsia="zh-CN"/>
        </w:rPr>
        <w:t>C Properties</w:t>
      </w:r>
    </w:p>
    <w:p w:rsidR="00E25F49" w:rsidRDefault="00E25F49" w:rsidP="00E25F49">
      <w:pPr>
        <w:rPr>
          <w:color w:val="FF0000"/>
          <w:lang w:eastAsia="zh-CN"/>
        </w:rPr>
      </w:pPr>
      <w:r w:rsidRPr="00E25F49">
        <w:rPr>
          <w:rFonts w:hint="eastAsia"/>
          <w:color w:val="FF0000"/>
          <w:lang w:eastAsia="zh-CN"/>
        </w:rPr>
        <w:t>P</w:t>
      </w:r>
      <w:r w:rsidRPr="00E25F49">
        <w:rPr>
          <w:color w:val="FF0000"/>
          <w:lang w:eastAsia="zh-CN"/>
        </w:rPr>
        <w:t>laceholder for how the change of LC properties results in controlling the light.</w:t>
      </w:r>
    </w:p>
    <w:p w:rsidR="00E25F49" w:rsidRPr="00E25F49" w:rsidRDefault="00E25F49" w:rsidP="00E25F49">
      <w:pPr>
        <w:rPr>
          <w:color w:val="FF0000"/>
          <w:lang w:eastAsia="zh-CN"/>
        </w:rPr>
      </w:pPr>
    </w:p>
    <w:sectPr w:rsidR="00E25F49" w:rsidRPr="00E25F49">
      <w:headerReference w:type="default" r:id="rId11"/>
      <w:footerReference w:type="default" r:id="rId12"/>
      <w:headerReference w:type="first" r:id="rId13"/>
      <w:footerReference w:type="first" r:id="rId14"/>
      <w:pgSz w:w="12240" w:h="15840"/>
      <w:pgMar w:top="720" w:right="720" w:bottom="1440" w:left="720" w:header="43"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22FA8" w:rsidRDefault="00922FA8">
      <w:pPr>
        <w:spacing w:line="240" w:lineRule="auto"/>
      </w:pPr>
      <w:r>
        <w:separator/>
      </w:r>
    </w:p>
  </w:endnote>
  <w:endnote w:type="continuationSeparator" w:id="0">
    <w:p w:rsidR="00922FA8" w:rsidRDefault="00922F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0"/>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A00002EF" w:usb1="4000207B" w:usb2="00000000" w:usb3="00000000" w:csb0="0000009F" w:csb1="00000000"/>
  </w:font>
  <w:font w:name="Tahoma">
    <w:altName w:val="Ubuntu"/>
    <w:panose1 w:val="020B0604030504040204"/>
    <w:charset w:val="00"/>
    <w:family w:val="swiss"/>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58F4" w:rsidRDefault="00C858F4">
    <w:pPr>
      <w:pStyle w:val="ab"/>
    </w:pPr>
    <w:r>
      <w:rPr>
        <w:noProof/>
      </w:rPr>
      <mc:AlternateContent>
        <mc:Choice Requires="wps">
          <w:drawing>
            <wp:anchor distT="45720" distB="45720" distL="114300" distR="114300" simplePos="0" relativeHeight="251669504" behindDoc="0" locked="0" layoutInCell="1" allowOverlap="1">
              <wp:simplePos x="0" y="0"/>
              <wp:positionH relativeFrom="column">
                <wp:posOffset>-457200</wp:posOffset>
              </wp:positionH>
              <wp:positionV relativeFrom="page">
                <wp:align>bottom</wp:align>
              </wp:positionV>
              <wp:extent cx="7763510" cy="457200"/>
              <wp:effectExtent l="0" t="0" r="28575" b="19050"/>
              <wp:wrapSquare wrapText="bothSides"/>
              <wp:docPr id="2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63256" cy="457200"/>
                      </a:xfrm>
                      <a:prstGeom prst="rect">
                        <a:avLst/>
                      </a:prstGeom>
                      <a:solidFill>
                        <a:srgbClr val="D81E2A"/>
                      </a:solidFill>
                      <a:ln w="9525">
                        <a:solidFill>
                          <a:srgbClr val="D81E2A"/>
                        </a:solidFill>
                        <a:miter lim="800000"/>
                      </a:ln>
                    </wps:spPr>
                    <wps:txbx>
                      <w:txbxContent>
                        <w:p w:rsidR="00C858F4" w:rsidRDefault="00C858F4">
                          <w:pPr>
                            <w:pStyle w:val="FooterText"/>
                            <w:rPr>
                              <w:color w:val="FFFFFF" w:themeColor="background1"/>
                              <w:szCs w:val="16"/>
                            </w:rPr>
                          </w:pPr>
                          <w:r>
                            <w:rPr>
                              <w:b/>
                            </w:rPr>
                            <w:t xml:space="preserve">silabs.com </w:t>
                          </w:r>
                          <w:r>
                            <w:t>| Smart. Connected. Energy-friendly</w:t>
                          </w:r>
                          <w:r>
                            <w:tab/>
                            <w:t xml:space="preserve">Rev. </w:t>
                          </w:r>
                          <w:r w:rsidR="00066E0A">
                            <w:fldChar w:fldCharType="begin"/>
                          </w:r>
                          <w:r w:rsidR="00066E0A">
                            <w:instrText xml:space="preserve"> DOCPROPERTY  RevNum  \* MERGEFORMAT </w:instrText>
                          </w:r>
                          <w:r w:rsidR="00066E0A">
                            <w:fldChar w:fldCharType="separate"/>
                          </w:r>
                          <w:r>
                            <w:t>0.1</w:t>
                          </w:r>
                          <w:r w:rsidR="00066E0A">
                            <w:fldChar w:fldCharType="end"/>
                          </w:r>
                          <w:r>
                            <w:t xml:space="preserve">  | </w:t>
                          </w:r>
                          <w:r>
                            <w:fldChar w:fldCharType="begin"/>
                          </w:r>
                          <w:r>
                            <w:instrText xml:space="preserve"> PAGE   \* MERGEFORMAT </w:instrText>
                          </w:r>
                          <w:r>
                            <w:fldChar w:fldCharType="separate"/>
                          </w:r>
                          <w:r>
                            <w:t>3</w:t>
                          </w:r>
                          <w:r>
                            <w:fldChar w:fldCharType="end"/>
                          </w:r>
                        </w:p>
                      </w:txbxContent>
                    </wps:txbx>
                    <wps:bodyPr rot="0" vert="horz" wrap="square" lIns="91440" tIns="45720" rIns="91440" bIns="45720" anchor="ctr" anchorCtr="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left:0;text-align:left;margin-left:-36pt;margin-top:0;width:611.3pt;height:36pt;z-index:251669504;visibility:visible;mso-wrap-style:square;mso-wrap-distance-left:9pt;mso-wrap-distance-top:3.6pt;mso-wrap-distance-right:9pt;mso-wrap-distance-bottom:3.6pt;mso-position-horizontal:absolute;mso-position-horizontal-relative:text;mso-position-vertical:bottom;mso-position-vertical-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" fillcolor="#d81e2a" strokecolor="#d81e2a">
              <v:textbox>
                <w:txbxContent>
                  <w:p w:rsidR="00C858F4" w:rsidRDefault="00C858F4">
                    <w:pPr>
                      <w:pStyle w:val="FooterText"/>
                      <w:rPr>
                        <w:color w:val="FFFFFF" w:themeColor="background1"/>
                        <w:szCs w:val="16"/>
                      </w:rPr>
                    </w:pPr>
                    <w:r>
                      <w:rPr>
                        <w:b/>
                      </w:rPr>
                      <w:t xml:space="preserve">silabs.com </w:t>
                    </w:r>
                    <w:r>
                      <w:t>| Smart. Connected. Energy-friendly</w:t>
                    </w:r>
                    <w:r>
                      <w:tab/>
                      <w:t xml:space="preserve">Rev. </w:t>
                    </w:r>
                    <w:fldSimple w:instr=" DOCPROPERTY  RevNum  \* MERGEFORMAT ">
                      <w:r>
                        <w:t>0.1</w:t>
                      </w:r>
                    </w:fldSimple>
                    <w:r>
                      <w:t xml:space="preserve">  | </w:t>
                    </w:r>
                    <w:r>
                      <w:fldChar w:fldCharType="begin"/>
                    </w:r>
                    <w:r>
                      <w:instrText xml:space="preserve"> PAGE   \* MERGEFORMAT </w:instrText>
                    </w:r>
                    <w:r>
                      <w:fldChar w:fldCharType="separate"/>
                    </w:r>
                    <w:r>
                      <w:t>3</w:t>
                    </w:r>
                    <w:r>
                      <w:fldChar w:fldCharType="end"/>
                    </w:r>
                  </w:p>
                </w:txbxContent>
              </v:textbox>
              <w10:wrap type="squar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58F4" w:rsidRDefault="00C858F4">
    <w:pPr>
      <w:pStyle w:val="ab"/>
    </w:pPr>
    <w:r>
      <w:rPr>
        <w:noProof/>
      </w:rPr>
      <mc:AlternateContent>
        <mc:Choice Requires="wps">
          <w:drawing>
            <wp:anchor distT="45720" distB="45720" distL="114300" distR="114300" simplePos="0" relativeHeight="251658240" behindDoc="0" locked="0" layoutInCell="1" allowOverlap="1">
              <wp:simplePos x="0" y="0"/>
              <wp:positionH relativeFrom="page">
                <wp:posOffset>0</wp:posOffset>
              </wp:positionH>
              <wp:positionV relativeFrom="page">
                <wp:align>bottom</wp:align>
              </wp:positionV>
              <wp:extent cx="7763510" cy="45720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63256" cy="457200"/>
                      </a:xfrm>
                      <a:prstGeom prst="rect">
                        <a:avLst/>
                      </a:prstGeom>
                      <a:solidFill>
                        <a:srgbClr val="D81E2A"/>
                      </a:solidFill>
                      <a:ln w="9525">
                        <a:solidFill>
                          <a:srgbClr val="D81E2A"/>
                        </a:solidFill>
                        <a:miter lim="800000"/>
                      </a:ln>
                    </wps:spPr>
                    <wps:txbx>
                      <w:txbxContent>
                        <w:p w:rsidR="00C858F4" w:rsidRDefault="00C858F4">
                          <w:pPr>
                            <w:pStyle w:val="FooterText"/>
                            <w:rPr>
                              <w:color w:val="FFFFFF" w:themeColor="background1"/>
                              <w:szCs w:val="16"/>
                            </w:rPr>
                          </w:pPr>
                          <w:r>
                            <w:rPr>
                              <w:b/>
                            </w:rPr>
                            <w:t xml:space="preserve">silabs.com </w:t>
                          </w:r>
                          <w:r>
                            <w:t>| Smart. Connected. Energy-friendly</w:t>
                          </w:r>
                          <w:r>
                            <w:tab/>
                            <w:t xml:space="preserve">Rev. </w:t>
                          </w:r>
                          <w:r w:rsidR="00066E0A">
                            <w:fldChar w:fldCharType="begin"/>
                          </w:r>
                          <w:r w:rsidR="00066E0A">
                            <w:instrText xml:space="preserve"> DOCPROPERTY  RevNum  \* MERGEFORMAT </w:instrText>
                          </w:r>
                          <w:r w:rsidR="00066E0A">
                            <w:fldChar w:fldCharType="separate"/>
                          </w:r>
                          <w:r>
                            <w:t>0.1</w:t>
                          </w:r>
                          <w:r w:rsidR="00066E0A">
                            <w:fldChar w:fldCharType="end"/>
                          </w:r>
                        </w:p>
                      </w:txbxContent>
                    </wps:txbx>
                    <wps:bodyPr rot="0" vert="horz" wrap="square" lIns="91440" tIns="45720" rIns="91440" bIns="45720" anchor="ctr" anchorCtr="0">
                      <a:no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left:0;text-align:left;margin-left:0;margin-top:0;width:611.3pt;height:36pt;z-index:251658240;visibility:visible;mso-wrap-style:square;mso-wrap-distance-left:9pt;mso-wrap-distance-top:3.6pt;mso-wrap-distance-right:9pt;mso-wrap-distance-bottom:3.6pt;mso-position-horizontal:absolute;mso-position-horizontal-relative:page;mso-position-vertical:bottom;mso-position-vertical-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" fillcolor="#d81e2a" strokecolor="#d81e2a">
              <v:textbox>
                <w:txbxContent>
                  <w:p w:rsidR="00C858F4" w:rsidRDefault="00C858F4">
                    <w:pPr>
                      <w:pStyle w:val="FooterText"/>
                      <w:rPr>
                        <w:color w:val="FFFFFF" w:themeColor="background1"/>
                        <w:szCs w:val="16"/>
                      </w:rPr>
                    </w:pPr>
                    <w:r>
                      <w:rPr>
                        <w:b/>
                      </w:rPr>
                      <w:t xml:space="preserve">silabs.com </w:t>
                    </w:r>
                    <w:r>
                      <w:t>| Smart. Connected. Energy-friendly</w:t>
                    </w:r>
                    <w:r>
                      <w:tab/>
                      <w:t xml:space="preserve">Rev. </w:t>
                    </w:r>
                    <w:fldSimple w:instr=" DOCPROPERTY  RevNum  \* MERGEFORMAT ">
                      <w:r>
                        <w:t>0.1</w:t>
                      </w:r>
                    </w:fldSimple>
                  </w:p>
                </w:txbxContent>
              </v:textbox>
              <w10:wrap type="square"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22FA8" w:rsidRDefault="00922FA8">
      <w:pPr>
        <w:spacing w:line="240" w:lineRule="auto"/>
      </w:pPr>
      <w:r>
        <w:separator/>
      </w:r>
    </w:p>
  </w:footnote>
  <w:footnote w:type="continuationSeparator" w:id="0">
    <w:p w:rsidR="00922FA8" w:rsidRDefault="00922FA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58F4" w:rsidRDefault="00C858F4">
    <w:pPr>
      <w:pStyle w:val="ad"/>
    </w:pPr>
    <w:r>
      <w:tab/>
    </w:r>
  </w:p>
  <w:p w:rsidR="00C858F4" w:rsidRDefault="00C858F4">
    <w:pPr>
      <w:pStyle w:val="HeaderTopic"/>
    </w:pPr>
    <w:r>
      <w:tab/>
      <w:t>Bluetooth Mesh Hands-on Lab Manual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58F4" w:rsidRDefault="00C858F4">
    <w:pPr>
      <w:pStyle w:val="HeaderFirstPage"/>
    </w:pPr>
    <w:r>
      <w:rPr>
        <w:rFonts w:ascii="Times New Roman" w:eastAsia="Times New Roman" w:hAnsi="Times New Roman"/>
        <w:noProof/>
        <w:sz w:val="20"/>
      </w:rPr>
      <mc:AlternateContent>
        <mc:Choice Requires="wpg">
          <w:drawing>
            <wp:inline distT="0" distB="0" distL="0" distR="0">
              <wp:extent cx="1203325" cy="600710"/>
              <wp:effectExtent l="0" t="9525" r="15875" b="8890"/>
              <wp:docPr id="195" name="Group 195"/>
              <wp:cNvGraphicFramePr/>
              <a:graphic xmlns:a="http://schemas.openxmlformats.org/drawingml/2006/main">
                <a:graphicData uri="http://schemas.microsoft.com/office/word/2010/wordprocessingGroup">
                  <wpg:wgp>
                    <wpg:cNvGrpSpPr/>
                    <wpg:grpSpPr>
                      <a:xfrm>
                        <a:off x="0" y="0"/>
                        <a:ext cx="1203325" cy="600710"/>
                        <a:chOff x="0" y="0"/>
                        <a:chExt cx="1895" cy="946"/>
                      </a:xfrm>
                    </wpg:grpSpPr>
                    <wpg:grpSp>
                      <wpg:cNvPr id="196" name="Group 2"/>
                      <wpg:cNvGrpSpPr/>
                      <wpg:grpSpPr>
                        <a:xfrm>
                          <a:off x="0" y="0"/>
                          <a:ext cx="1890" cy="672"/>
                          <a:chOff x="0" y="0"/>
                          <a:chExt cx="1890" cy="672"/>
                        </a:xfrm>
                      </wpg:grpSpPr>
                      <wps:wsp>
                        <wps:cNvPr id="197" name="Freeform 3"/>
                        <wps:cNvSpPr/>
                        <wps:spPr bwMode="auto">
                          <a:xfrm>
                            <a:off x="0" y="0"/>
                            <a:ext cx="1890" cy="672"/>
                          </a:xfrm>
                          <a:custGeom>
                            <a:avLst/>
                            <a:gdLst>
                              <a:gd name="T0" fmla="*/ 927 w 1890"/>
                              <a:gd name="T1" fmla="*/ 9 h 672"/>
                              <a:gd name="T2" fmla="*/ 840 w 1890"/>
                              <a:gd name="T3" fmla="*/ 23 h 672"/>
                              <a:gd name="T4" fmla="*/ 801 w 1890"/>
                              <a:gd name="T5" fmla="*/ 30 h 672"/>
                              <a:gd name="T6" fmla="*/ 763 w 1890"/>
                              <a:gd name="T7" fmla="*/ 38 h 672"/>
                              <a:gd name="T8" fmla="*/ 727 w 1890"/>
                              <a:gd name="T9" fmla="*/ 45 h 672"/>
                              <a:gd name="T10" fmla="*/ 693 w 1890"/>
                              <a:gd name="T11" fmla="*/ 53 h 672"/>
                              <a:gd name="T12" fmla="*/ 568 w 1890"/>
                              <a:gd name="T13" fmla="*/ 86 h 672"/>
                              <a:gd name="T14" fmla="*/ 350 w 1890"/>
                              <a:gd name="T15" fmla="*/ 162 h 672"/>
                              <a:gd name="T16" fmla="*/ 222 w 1890"/>
                              <a:gd name="T17" fmla="*/ 224 h 672"/>
                              <a:gd name="T18" fmla="*/ 96 w 1890"/>
                              <a:gd name="T19" fmla="*/ 308 h 672"/>
                              <a:gd name="T20" fmla="*/ 12 w 1890"/>
                              <a:gd name="T21" fmla="*/ 411 h 672"/>
                              <a:gd name="T22" fmla="*/ 1 w 1890"/>
                              <a:gd name="T23" fmla="*/ 482 h 672"/>
                              <a:gd name="T24" fmla="*/ 94 w 1890"/>
                              <a:gd name="T25" fmla="*/ 593 h 672"/>
                              <a:gd name="T26" fmla="*/ 207 w 1890"/>
                              <a:gd name="T27" fmla="*/ 644 h 672"/>
                              <a:gd name="T28" fmla="*/ 272 w 1890"/>
                              <a:gd name="T29" fmla="*/ 660 h 672"/>
                              <a:gd name="T30" fmla="*/ 342 w 1890"/>
                              <a:gd name="T31" fmla="*/ 672 h 672"/>
                              <a:gd name="T32" fmla="*/ 307 w 1890"/>
                              <a:gd name="T33" fmla="*/ 660 h 672"/>
                              <a:gd name="T34" fmla="*/ 206 w 1890"/>
                              <a:gd name="T35" fmla="*/ 579 h 672"/>
                              <a:gd name="T36" fmla="*/ 221 w 1890"/>
                              <a:gd name="T37" fmla="*/ 543 h 672"/>
                              <a:gd name="T38" fmla="*/ 276 w 1890"/>
                              <a:gd name="T39" fmla="*/ 501 h 672"/>
                              <a:gd name="T40" fmla="*/ 321 w 1890"/>
                              <a:gd name="T41" fmla="*/ 473 h 672"/>
                              <a:gd name="T42" fmla="*/ 352 w 1890"/>
                              <a:gd name="T43" fmla="*/ 456 h 672"/>
                              <a:gd name="T44" fmla="*/ 368 w 1890"/>
                              <a:gd name="T45" fmla="*/ 449 h 672"/>
                              <a:gd name="T46" fmla="*/ 1247 w 1890"/>
                              <a:gd name="T47" fmla="*/ 435 h 672"/>
                              <a:gd name="T48" fmla="*/ 709 w 1890"/>
                              <a:gd name="T49" fmla="*/ 429 h 672"/>
                              <a:gd name="T50" fmla="*/ 571 w 1890"/>
                              <a:gd name="T51" fmla="*/ 420 h 672"/>
                              <a:gd name="T52" fmla="*/ 539 w 1890"/>
                              <a:gd name="T53" fmla="*/ 416 h 672"/>
                              <a:gd name="T54" fmla="*/ 498 w 1890"/>
                              <a:gd name="T55" fmla="*/ 408 h 672"/>
                              <a:gd name="T56" fmla="*/ 362 w 1890"/>
                              <a:gd name="T57" fmla="*/ 356 h 672"/>
                              <a:gd name="T58" fmla="*/ 328 w 1890"/>
                              <a:gd name="T59" fmla="*/ 284 h 672"/>
                              <a:gd name="T60" fmla="*/ 417 w 1890"/>
                              <a:gd name="T61" fmla="*/ 176 h 672"/>
                              <a:gd name="T62" fmla="*/ 556 w 1890"/>
                              <a:gd name="T63" fmla="*/ 108 h 672"/>
                              <a:gd name="T64" fmla="*/ 671 w 1890"/>
                              <a:gd name="T65" fmla="*/ 69 h 672"/>
                              <a:gd name="T66" fmla="*/ 758 w 1890"/>
                              <a:gd name="T67" fmla="*/ 45 h 672"/>
                              <a:gd name="T68" fmla="*/ 938 w 1890"/>
                              <a:gd name="T69" fmla="*/ 11 h 672"/>
                              <a:gd name="T70" fmla="*/ 999 w 1890"/>
                              <a:gd name="T71" fmla="*/ 0 h 6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1890" h="672">
                                <a:moveTo>
                                  <a:pt x="999" y="0"/>
                                </a:moveTo>
                                <a:lnTo>
                                  <a:pt x="927" y="9"/>
                                </a:lnTo>
                                <a:lnTo>
                                  <a:pt x="904" y="14"/>
                                </a:lnTo>
                                <a:lnTo>
                                  <a:pt x="840" y="23"/>
                                </a:lnTo>
                                <a:lnTo>
                                  <a:pt x="820" y="27"/>
                                </a:lnTo>
                                <a:lnTo>
                                  <a:pt x="801" y="30"/>
                                </a:lnTo>
                                <a:lnTo>
                                  <a:pt x="782" y="35"/>
                                </a:lnTo>
                                <a:lnTo>
                                  <a:pt x="763" y="38"/>
                                </a:lnTo>
                                <a:lnTo>
                                  <a:pt x="745" y="42"/>
                                </a:lnTo>
                                <a:lnTo>
                                  <a:pt x="727" y="45"/>
                                </a:lnTo>
                                <a:lnTo>
                                  <a:pt x="710" y="50"/>
                                </a:lnTo>
                                <a:lnTo>
                                  <a:pt x="693" y="53"/>
                                </a:lnTo>
                                <a:lnTo>
                                  <a:pt x="660" y="62"/>
                                </a:lnTo>
                                <a:lnTo>
                                  <a:pt x="568" y="86"/>
                                </a:lnTo>
                                <a:lnTo>
                                  <a:pt x="457" y="122"/>
                                </a:lnTo>
                                <a:lnTo>
                                  <a:pt x="350" y="162"/>
                                </a:lnTo>
                                <a:lnTo>
                                  <a:pt x="284" y="192"/>
                                </a:lnTo>
                                <a:lnTo>
                                  <a:pt x="222" y="224"/>
                                </a:lnTo>
                                <a:lnTo>
                                  <a:pt x="167" y="257"/>
                                </a:lnTo>
                                <a:lnTo>
                                  <a:pt x="96" y="308"/>
                                </a:lnTo>
                                <a:lnTo>
                                  <a:pt x="44" y="360"/>
                                </a:lnTo>
                                <a:lnTo>
                                  <a:pt x="12" y="411"/>
                                </a:lnTo>
                                <a:lnTo>
                                  <a:pt x="0" y="464"/>
                                </a:lnTo>
                                <a:lnTo>
                                  <a:pt x="1" y="482"/>
                                </a:lnTo>
                                <a:lnTo>
                                  <a:pt x="37" y="545"/>
                                </a:lnTo>
                                <a:lnTo>
                                  <a:pt x="94" y="593"/>
                                </a:lnTo>
                                <a:lnTo>
                                  <a:pt x="147" y="621"/>
                                </a:lnTo>
                                <a:lnTo>
                                  <a:pt x="207" y="644"/>
                                </a:lnTo>
                                <a:lnTo>
                                  <a:pt x="250" y="654"/>
                                </a:lnTo>
                                <a:lnTo>
                                  <a:pt x="272" y="660"/>
                                </a:lnTo>
                                <a:lnTo>
                                  <a:pt x="318" y="669"/>
                                </a:lnTo>
                                <a:lnTo>
                                  <a:pt x="342" y="672"/>
                                </a:lnTo>
                                <a:lnTo>
                                  <a:pt x="326" y="668"/>
                                </a:lnTo>
                                <a:lnTo>
                                  <a:pt x="307" y="660"/>
                                </a:lnTo>
                                <a:lnTo>
                                  <a:pt x="249" y="635"/>
                                </a:lnTo>
                                <a:lnTo>
                                  <a:pt x="206" y="579"/>
                                </a:lnTo>
                                <a:lnTo>
                                  <a:pt x="210" y="561"/>
                                </a:lnTo>
                                <a:lnTo>
                                  <a:pt x="221" y="543"/>
                                </a:lnTo>
                                <a:lnTo>
                                  <a:pt x="250" y="521"/>
                                </a:lnTo>
                                <a:lnTo>
                                  <a:pt x="276" y="501"/>
                                </a:lnTo>
                                <a:lnTo>
                                  <a:pt x="300" y="486"/>
                                </a:lnTo>
                                <a:lnTo>
                                  <a:pt x="321" y="473"/>
                                </a:lnTo>
                                <a:lnTo>
                                  <a:pt x="338" y="464"/>
                                </a:lnTo>
                                <a:lnTo>
                                  <a:pt x="352" y="456"/>
                                </a:lnTo>
                                <a:lnTo>
                                  <a:pt x="362" y="452"/>
                                </a:lnTo>
                                <a:lnTo>
                                  <a:pt x="368" y="449"/>
                                </a:lnTo>
                                <a:lnTo>
                                  <a:pt x="1243" y="449"/>
                                </a:lnTo>
                                <a:lnTo>
                                  <a:pt x="1247" y="435"/>
                                </a:lnTo>
                                <a:lnTo>
                                  <a:pt x="1246" y="429"/>
                                </a:lnTo>
                                <a:lnTo>
                                  <a:pt x="709" y="429"/>
                                </a:lnTo>
                                <a:lnTo>
                                  <a:pt x="640" y="426"/>
                                </a:lnTo>
                                <a:lnTo>
                                  <a:pt x="571" y="420"/>
                                </a:lnTo>
                                <a:lnTo>
                                  <a:pt x="557" y="419"/>
                                </a:lnTo>
                                <a:lnTo>
                                  <a:pt x="539" y="416"/>
                                </a:lnTo>
                                <a:lnTo>
                                  <a:pt x="520" y="411"/>
                                </a:lnTo>
                                <a:lnTo>
                                  <a:pt x="498" y="408"/>
                                </a:lnTo>
                                <a:lnTo>
                                  <a:pt x="432" y="390"/>
                                </a:lnTo>
                                <a:lnTo>
                                  <a:pt x="362" y="356"/>
                                </a:lnTo>
                                <a:lnTo>
                                  <a:pt x="324" y="308"/>
                                </a:lnTo>
                                <a:lnTo>
                                  <a:pt x="328" y="284"/>
                                </a:lnTo>
                                <a:lnTo>
                                  <a:pt x="361" y="222"/>
                                </a:lnTo>
                                <a:lnTo>
                                  <a:pt x="417" y="176"/>
                                </a:lnTo>
                                <a:lnTo>
                                  <a:pt x="472" y="146"/>
                                </a:lnTo>
                                <a:lnTo>
                                  <a:pt x="556" y="108"/>
                                </a:lnTo>
                                <a:lnTo>
                                  <a:pt x="642" y="77"/>
                                </a:lnTo>
                                <a:lnTo>
                                  <a:pt x="671" y="69"/>
                                </a:lnTo>
                                <a:lnTo>
                                  <a:pt x="700" y="60"/>
                                </a:lnTo>
                                <a:lnTo>
                                  <a:pt x="758" y="45"/>
                                </a:lnTo>
                                <a:lnTo>
                                  <a:pt x="908" y="15"/>
                                </a:lnTo>
                                <a:lnTo>
                                  <a:pt x="938" y="11"/>
                                </a:lnTo>
                                <a:lnTo>
                                  <a:pt x="969" y="5"/>
                                </a:lnTo>
                                <a:lnTo>
                                  <a:pt x="999" y="0"/>
                                </a:lnTo>
                                <a:close/>
                              </a:path>
                            </a:pathLst>
                          </a:custGeom>
                          <a:solidFill>
                            <a:srgbClr val="D91E2A"/>
                          </a:solidFill>
                          <a:ln>
                            <a:noFill/>
                          </a:ln>
                        </wps:spPr>
                        <wps:bodyPr rot="0" vert="horz" wrap="square" lIns="91440" tIns="45720" rIns="91440" bIns="45720" anchor="t" anchorCtr="0" upright="1">
                          <a:noAutofit/>
                        </wps:bodyPr>
                      </wps:wsp>
                      <wps:wsp>
                        <wps:cNvPr id="198" name="Freeform 4"/>
                        <wps:cNvSpPr/>
                        <wps:spPr bwMode="auto">
                          <a:xfrm>
                            <a:off x="0" y="0"/>
                            <a:ext cx="1890" cy="672"/>
                          </a:xfrm>
                          <a:custGeom>
                            <a:avLst/>
                            <a:gdLst>
                              <a:gd name="T0" fmla="*/ 1243 w 1890"/>
                              <a:gd name="T1" fmla="*/ 449 h 672"/>
                              <a:gd name="T2" fmla="*/ 368 w 1890"/>
                              <a:gd name="T3" fmla="*/ 449 h 672"/>
                              <a:gd name="T4" fmla="*/ 526 w 1890"/>
                              <a:gd name="T5" fmla="*/ 485 h 672"/>
                              <a:gd name="T6" fmla="*/ 498 w 1890"/>
                              <a:gd name="T7" fmla="*/ 506 h 672"/>
                              <a:gd name="T8" fmla="*/ 485 w 1890"/>
                              <a:gd name="T9" fmla="*/ 519 h 672"/>
                              <a:gd name="T10" fmla="*/ 482 w 1890"/>
                              <a:gd name="T11" fmla="*/ 537 h 672"/>
                              <a:gd name="T12" fmla="*/ 498 w 1890"/>
                              <a:gd name="T13" fmla="*/ 557 h 672"/>
                              <a:gd name="T14" fmla="*/ 559 w 1890"/>
                              <a:gd name="T15" fmla="*/ 591 h 672"/>
                              <a:gd name="T16" fmla="*/ 626 w 1890"/>
                              <a:gd name="T17" fmla="*/ 606 h 672"/>
                              <a:gd name="T18" fmla="*/ 698 w 1890"/>
                              <a:gd name="T19" fmla="*/ 615 h 672"/>
                              <a:gd name="T20" fmla="*/ 735 w 1890"/>
                              <a:gd name="T21" fmla="*/ 617 h 672"/>
                              <a:gd name="T22" fmla="*/ 811 w 1890"/>
                              <a:gd name="T23" fmla="*/ 614 h 672"/>
                              <a:gd name="T24" fmla="*/ 924 w 1890"/>
                              <a:gd name="T25" fmla="*/ 602 h 672"/>
                              <a:gd name="T26" fmla="*/ 995 w 1890"/>
                              <a:gd name="T27" fmla="*/ 587 h 672"/>
                              <a:gd name="T28" fmla="*/ 1060 w 1890"/>
                              <a:gd name="T29" fmla="*/ 569 h 672"/>
                              <a:gd name="T30" fmla="*/ 1117 w 1890"/>
                              <a:gd name="T31" fmla="*/ 548 h 672"/>
                              <a:gd name="T32" fmla="*/ 1182 w 1890"/>
                              <a:gd name="T33" fmla="*/ 512 h 672"/>
                              <a:gd name="T34" fmla="*/ 1230 w 1890"/>
                              <a:gd name="T35" fmla="*/ 473 h 672"/>
                              <a:gd name="T36" fmla="*/ 1241 w 1890"/>
                              <a:gd name="T37" fmla="*/ 455 h 672"/>
                              <a:gd name="T38" fmla="*/ 1243 w 1890"/>
                              <a:gd name="T39" fmla="*/ 449 h 6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90" h="672">
                                <a:moveTo>
                                  <a:pt x="1243" y="449"/>
                                </a:moveTo>
                                <a:lnTo>
                                  <a:pt x="368" y="449"/>
                                </a:lnTo>
                                <a:lnTo>
                                  <a:pt x="526" y="485"/>
                                </a:lnTo>
                                <a:lnTo>
                                  <a:pt x="498" y="506"/>
                                </a:lnTo>
                                <a:lnTo>
                                  <a:pt x="485" y="519"/>
                                </a:lnTo>
                                <a:lnTo>
                                  <a:pt x="482" y="537"/>
                                </a:lnTo>
                                <a:lnTo>
                                  <a:pt x="498" y="557"/>
                                </a:lnTo>
                                <a:lnTo>
                                  <a:pt x="559" y="591"/>
                                </a:lnTo>
                                <a:lnTo>
                                  <a:pt x="626" y="606"/>
                                </a:lnTo>
                                <a:lnTo>
                                  <a:pt x="698" y="615"/>
                                </a:lnTo>
                                <a:lnTo>
                                  <a:pt x="735" y="617"/>
                                </a:lnTo>
                                <a:lnTo>
                                  <a:pt x="811" y="614"/>
                                </a:lnTo>
                                <a:lnTo>
                                  <a:pt x="924" y="602"/>
                                </a:lnTo>
                                <a:lnTo>
                                  <a:pt x="995" y="587"/>
                                </a:lnTo>
                                <a:lnTo>
                                  <a:pt x="1060" y="569"/>
                                </a:lnTo>
                                <a:lnTo>
                                  <a:pt x="1117" y="548"/>
                                </a:lnTo>
                                <a:lnTo>
                                  <a:pt x="1182" y="512"/>
                                </a:lnTo>
                                <a:lnTo>
                                  <a:pt x="1230" y="473"/>
                                </a:lnTo>
                                <a:lnTo>
                                  <a:pt x="1241" y="455"/>
                                </a:lnTo>
                                <a:lnTo>
                                  <a:pt x="1243" y="449"/>
                                </a:lnTo>
                                <a:close/>
                              </a:path>
                            </a:pathLst>
                          </a:custGeom>
                          <a:solidFill>
                            <a:srgbClr val="D91E2A"/>
                          </a:solidFill>
                          <a:ln>
                            <a:noFill/>
                          </a:ln>
                        </wps:spPr>
                        <wps:bodyPr rot="0" vert="horz" wrap="square" lIns="91440" tIns="45720" rIns="91440" bIns="45720" anchor="t" anchorCtr="0" upright="1">
                          <a:noAutofit/>
                        </wps:bodyPr>
                      </wps:wsp>
                      <wps:wsp>
                        <wps:cNvPr id="199" name="Freeform 5"/>
                        <wps:cNvSpPr/>
                        <wps:spPr bwMode="auto">
                          <a:xfrm>
                            <a:off x="0" y="0"/>
                            <a:ext cx="1890" cy="672"/>
                          </a:xfrm>
                          <a:custGeom>
                            <a:avLst/>
                            <a:gdLst>
                              <a:gd name="T0" fmla="*/ 1885 w 1890"/>
                              <a:gd name="T1" fmla="*/ 246 h 672"/>
                              <a:gd name="T2" fmla="*/ 1194 w 1890"/>
                              <a:gd name="T3" fmla="*/ 246 h 672"/>
                              <a:gd name="T4" fmla="*/ 1296 w 1890"/>
                              <a:gd name="T5" fmla="*/ 251 h 672"/>
                              <a:gd name="T6" fmla="*/ 1330 w 1890"/>
                              <a:gd name="T7" fmla="*/ 254 h 672"/>
                              <a:gd name="T8" fmla="*/ 1397 w 1890"/>
                              <a:gd name="T9" fmla="*/ 263 h 672"/>
                              <a:gd name="T10" fmla="*/ 1464 w 1890"/>
                              <a:gd name="T11" fmla="*/ 275 h 672"/>
                              <a:gd name="T12" fmla="*/ 1525 w 1890"/>
                              <a:gd name="T13" fmla="*/ 294 h 672"/>
                              <a:gd name="T14" fmla="*/ 1580 w 1890"/>
                              <a:gd name="T15" fmla="*/ 324 h 672"/>
                              <a:gd name="T16" fmla="*/ 1612 w 1890"/>
                              <a:gd name="T17" fmla="*/ 387 h 672"/>
                              <a:gd name="T18" fmla="*/ 1609 w 1890"/>
                              <a:gd name="T19" fmla="*/ 404 h 672"/>
                              <a:gd name="T20" fmla="*/ 1562 w 1890"/>
                              <a:gd name="T21" fmla="*/ 467 h 672"/>
                              <a:gd name="T22" fmla="*/ 1512 w 1890"/>
                              <a:gd name="T23" fmla="*/ 503 h 672"/>
                              <a:gd name="T24" fmla="*/ 1457 w 1890"/>
                              <a:gd name="T25" fmla="*/ 534 h 672"/>
                              <a:gd name="T26" fmla="*/ 1418 w 1890"/>
                              <a:gd name="T27" fmla="*/ 551 h 672"/>
                              <a:gd name="T28" fmla="*/ 1399 w 1890"/>
                              <a:gd name="T29" fmla="*/ 560 h 672"/>
                              <a:gd name="T30" fmla="*/ 1361 w 1890"/>
                              <a:gd name="T31" fmla="*/ 575 h 672"/>
                              <a:gd name="T32" fmla="*/ 1343 w 1890"/>
                              <a:gd name="T33" fmla="*/ 581 h 672"/>
                              <a:gd name="T34" fmla="*/ 1326 w 1890"/>
                              <a:gd name="T35" fmla="*/ 587 h 672"/>
                              <a:gd name="T36" fmla="*/ 1310 w 1890"/>
                              <a:gd name="T37" fmla="*/ 593 h 672"/>
                              <a:gd name="T38" fmla="*/ 1377 w 1890"/>
                              <a:gd name="T39" fmla="*/ 572 h 672"/>
                              <a:gd name="T40" fmla="*/ 1398 w 1890"/>
                              <a:gd name="T41" fmla="*/ 566 h 672"/>
                              <a:gd name="T42" fmla="*/ 1419 w 1890"/>
                              <a:gd name="T43" fmla="*/ 558 h 672"/>
                              <a:gd name="T44" fmla="*/ 1439 w 1890"/>
                              <a:gd name="T45" fmla="*/ 552 h 672"/>
                              <a:gd name="T46" fmla="*/ 1458 w 1890"/>
                              <a:gd name="T47" fmla="*/ 545 h 672"/>
                              <a:gd name="T48" fmla="*/ 1478 w 1890"/>
                              <a:gd name="T49" fmla="*/ 539 h 672"/>
                              <a:gd name="T50" fmla="*/ 1555 w 1890"/>
                              <a:gd name="T51" fmla="*/ 509 h 672"/>
                              <a:gd name="T52" fmla="*/ 1613 w 1890"/>
                              <a:gd name="T53" fmla="*/ 482 h 672"/>
                              <a:gd name="T54" fmla="*/ 1633 w 1890"/>
                              <a:gd name="T55" fmla="*/ 471 h 672"/>
                              <a:gd name="T56" fmla="*/ 1654 w 1890"/>
                              <a:gd name="T57" fmla="*/ 461 h 672"/>
                              <a:gd name="T58" fmla="*/ 1675 w 1890"/>
                              <a:gd name="T59" fmla="*/ 449 h 672"/>
                              <a:gd name="T60" fmla="*/ 1697 w 1890"/>
                              <a:gd name="T61" fmla="*/ 435 h 672"/>
                              <a:gd name="T62" fmla="*/ 1735 w 1890"/>
                              <a:gd name="T63" fmla="*/ 413 h 672"/>
                              <a:gd name="T64" fmla="*/ 1799 w 1890"/>
                              <a:gd name="T65" fmla="*/ 365 h 672"/>
                              <a:gd name="T66" fmla="*/ 1842 w 1890"/>
                              <a:gd name="T67" fmla="*/ 321 h 672"/>
                              <a:gd name="T68" fmla="*/ 1882 w 1890"/>
                              <a:gd name="T69" fmla="*/ 255 h 672"/>
                              <a:gd name="T70" fmla="*/ 1885 w 1890"/>
                              <a:gd name="T71" fmla="*/ 246 h 6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1890" h="672">
                                <a:moveTo>
                                  <a:pt x="1885" y="246"/>
                                </a:moveTo>
                                <a:lnTo>
                                  <a:pt x="1194" y="246"/>
                                </a:lnTo>
                                <a:lnTo>
                                  <a:pt x="1296" y="251"/>
                                </a:lnTo>
                                <a:lnTo>
                                  <a:pt x="1330" y="254"/>
                                </a:lnTo>
                                <a:lnTo>
                                  <a:pt x="1397" y="263"/>
                                </a:lnTo>
                                <a:lnTo>
                                  <a:pt x="1464" y="275"/>
                                </a:lnTo>
                                <a:lnTo>
                                  <a:pt x="1525" y="294"/>
                                </a:lnTo>
                                <a:lnTo>
                                  <a:pt x="1580" y="324"/>
                                </a:lnTo>
                                <a:lnTo>
                                  <a:pt x="1612" y="387"/>
                                </a:lnTo>
                                <a:lnTo>
                                  <a:pt x="1609" y="404"/>
                                </a:lnTo>
                                <a:lnTo>
                                  <a:pt x="1562" y="467"/>
                                </a:lnTo>
                                <a:lnTo>
                                  <a:pt x="1512" y="503"/>
                                </a:lnTo>
                                <a:lnTo>
                                  <a:pt x="1457" y="534"/>
                                </a:lnTo>
                                <a:lnTo>
                                  <a:pt x="1418" y="551"/>
                                </a:lnTo>
                                <a:lnTo>
                                  <a:pt x="1399" y="560"/>
                                </a:lnTo>
                                <a:lnTo>
                                  <a:pt x="1361" y="575"/>
                                </a:lnTo>
                                <a:lnTo>
                                  <a:pt x="1343" y="581"/>
                                </a:lnTo>
                                <a:lnTo>
                                  <a:pt x="1326" y="587"/>
                                </a:lnTo>
                                <a:lnTo>
                                  <a:pt x="1310" y="593"/>
                                </a:lnTo>
                                <a:lnTo>
                                  <a:pt x="1377" y="572"/>
                                </a:lnTo>
                                <a:lnTo>
                                  <a:pt x="1398" y="566"/>
                                </a:lnTo>
                                <a:lnTo>
                                  <a:pt x="1419" y="558"/>
                                </a:lnTo>
                                <a:lnTo>
                                  <a:pt x="1439" y="552"/>
                                </a:lnTo>
                                <a:lnTo>
                                  <a:pt x="1458" y="545"/>
                                </a:lnTo>
                                <a:lnTo>
                                  <a:pt x="1478" y="539"/>
                                </a:lnTo>
                                <a:lnTo>
                                  <a:pt x="1555" y="509"/>
                                </a:lnTo>
                                <a:lnTo>
                                  <a:pt x="1613" y="482"/>
                                </a:lnTo>
                                <a:lnTo>
                                  <a:pt x="1633" y="471"/>
                                </a:lnTo>
                                <a:lnTo>
                                  <a:pt x="1654" y="461"/>
                                </a:lnTo>
                                <a:lnTo>
                                  <a:pt x="1675" y="449"/>
                                </a:lnTo>
                                <a:lnTo>
                                  <a:pt x="1697" y="435"/>
                                </a:lnTo>
                                <a:lnTo>
                                  <a:pt x="1735" y="413"/>
                                </a:lnTo>
                                <a:lnTo>
                                  <a:pt x="1799" y="365"/>
                                </a:lnTo>
                                <a:lnTo>
                                  <a:pt x="1842" y="321"/>
                                </a:lnTo>
                                <a:lnTo>
                                  <a:pt x="1882" y="255"/>
                                </a:lnTo>
                                <a:lnTo>
                                  <a:pt x="1885" y="246"/>
                                </a:lnTo>
                                <a:close/>
                              </a:path>
                            </a:pathLst>
                          </a:custGeom>
                          <a:solidFill>
                            <a:srgbClr val="D91E2A"/>
                          </a:solidFill>
                          <a:ln>
                            <a:noFill/>
                          </a:ln>
                        </wps:spPr>
                        <wps:bodyPr rot="0" vert="horz" wrap="square" lIns="91440" tIns="45720" rIns="91440" bIns="45720" anchor="t" anchorCtr="0" upright="1">
                          <a:noAutofit/>
                        </wps:bodyPr>
                      </wps:wsp>
                      <wps:wsp>
                        <wps:cNvPr id="200" name="Freeform 6"/>
                        <wps:cNvSpPr/>
                        <wps:spPr bwMode="auto">
                          <a:xfrm>
                            <a:off x="0" y="0"/>
                            <a:ext cx="1890" cy="672"/>
                          </a:xfrm>
                          <a:custGeom>
                            <a:avLst/>
                            <a:gdLst>
                              <a:gd name="T0" fmla="*/ 1211 w 1890"/>
                              <a:gd name="T1" fmla="*/ 47 h 672"/>
                              <a:gd name="T2" fmla="*/ 1147 w 1890"/>
                              <a:gd name="T3" fmla="*/ 47 h 672"/>
                              <a:gd name="T4" fmla="*/ 1083 w 1890"/>
                              <a:gd name="T5" fmla="*/ 53 h 672"/>
                              <a:gd name="T6" fmla="*/ 1020 w 1890"/>
                              <a:gd name="T7" fmla="*/ 62 h 672"/>
                              <a:gd name="T8" fmla="*/ 959 w 1890"/>
                              <a:gd name="T9" fmla="*/ 77 h 672"/>
                              <a:gd name="T10" fmla="*/ 900 w 1890"/>
                              <a:gd name="T11" fmla="*/ 95 h 672"/>
                              <a:gd name="T12" fmla="*/ 844 w 1890"/>
                              <a:gd name="T13" fmla="*/ 117 h 672"/>
                              <a:gd name="T14" fmla="*/ 776 w 1890"/>
                              <a:gd name="T15" fmla="*/ 155 h 672"/>
                              <a:gd name="T16" fmla="*/ 725 w 1890"/>
                              <a:gd name="T17" fmla="*/ 194 h 672"/>
                              <a:gd name="T18" fmla="*/ 696 w 1890"/>
                              <a:gd name="T19" fmla="*/ 246 h 672"/>
                              <a:gd name="T20" fmla="*/ 697 w 1890"/>
                              <a:gd name="T21" fmla="*/ 266 h 672"/>
                              <a:gd name="T22" fmla="*/ 754 w 1890"/>
                              <a:gd name="T23" fmla="*/ 324 h 672"/>
                              <a:gd name="T24" fmla="*/ 815 w 1890"/>
                              <a:gd name="T25" fmla="*/ 347 h 672"/>
                              <a:gd name="T26" fmla="*/ 891 w 1890"/>
                              <a:gd name="T27" fmla="*/ 357 h 672"/>
                              <a:gd name="T28" fmla="*/ 910 w 1890"/>
                              <a:gd name="T29" fmla="*/ 357 h 672"/>
                              <a:gd name="T30" fmla="*/ 929 w 1890"/>
                              <a:gd name="T31" fmla="*/ 359 h 672"/>
                              <a:gd name="T32" fmla="*/ 972 w 1890"/>
                              <a:gd name="T33" fmla="*/ 359 h 672"/>
                              <a:gd name="T34" fmla="*/ 1013 w 1890"/>
                              <a:gd name="T35" fmla="*/ 362 h 672"/>
                              <a:gd name="T36" fmla="*/ 1046 w 1890"/>
                              <a:gd name="T37" fmla="*/ 363 h 672"/>
                              <a:gd name="T38" fmla="*/ 1073 w 1890"/>
                              <a:gd name="T39" fmla="*/ 366 h 672"/>
                              <a:gd name="T40" fmla="*/ 1094 w 1890"/>
                              <a:gd name="T41" fmla="*/ 368 h 672"/>
                              <a:gd name="T42" fmla="*/ 1112 w 1890"/>
                              <a:gd name="T43" fmla="*/ 371 h 672"/>
                              <a:gd name="T44" fmla="*/ 1126 w 1890"/>
                              <a:gd name="T45" fmla="*/ 374 h 672"/>
                              <a:gd name="T46" fmla="*/ 1137 w 1890"/>
                              <a:gd name="T47" fmla="*/ 378 h 672"/>
                              <a:gd name="T48" fmla="*/ 1148 w 1890"/>
                              <a:gd name="T49" fmla="*/ 381 h 672"/>
                              <a:gd name="T50" fmla="*/ 1073 w 1890"/>
                              <a:gd name="T51" fmla="*/ 404 h 672"/>
                              <a:gd name="T52" fmla="*/ 1048 w 1890"/>
                              <a:gd name="T53" fmla="*/ 407 h 672"/>
                              <a:gd name="T54" fmla="*/ 1022 w 1890"/>
                              <a:gd name="T55" fmla="*/ 411 h 672"/>
                              <a:gd name="T56" fmla="*/ 906 w 1890"/>
                              <a:gd name="T57" fmla="*/ 423 h 672"/>
                              <a:gd name="T58" fmla="*/ 777 w 1890"/>
                              <a:gd name="T59" fmla="*/ 429 h 672"/>
                              <a:gd name="T60" fmla="*/ 1246 w 1890"/>
                              <a:gd name="T61" fmla="*/ 429 h 672"/>
                              <a:gd name="T62" fmla="*/ 1206 w 1890"/>
                              <a:gd name="T63" fmla="*/ 371 h 672"/>
                              <a:gd name="T64" fmla="*/ 1129 w 1890"/>
                              <a:gd name="T65" fmla="*/ 341 h 672"/>
                              <a:gd name="T66" fmla="*/ 1109 w 1890"/>
                              <a:gd name="T67" fmla="*/ 338 h 672"/>
                              <a:gd name="T68" fmla="*/ 1088 w 1890"/>
                              <a:gd name="T69" fmla="*/ 333 h 672"/>
                              <a:gd name="T70" fmla="*/ 1067 w 1890"/>
                              <a:gd name="T71" fmla="*/ 330 h 672"/>
                              <a:gd name="T72" fmla="*/ 1025 w 1890"/>
                              <a:gd name="T73" fmla="*/ 327 h 672"/>
                              <a:gd name="T74" fmla="*/ 1006 w 1890"/>
                              <a:gd name="T75" fmla="*/ 327 h 672"/>
                              <a:gd name="T76" fmla="*/ 987 w 1890"/>
                              <a:gd name="T77" fmla="*/ 326 h 672"/>
                              <a:gd name="T78" fmla="*/ 917 w 1890"/>
                              <a:gd name="T79" fmla="*/ 323 h 672"/>
                              <a:gd name="T80" fmla="*/ 845 w 1890"/>
                              <a:gd name="T81" fmla="*/ 315 h 672"/>
                              <a:gd name="T82" fmla="*/ 778 w 1890"/>
                              <a:gd name="T83" fmla="*/ 293 h 672"/>
                              <a:gd name="T84" fmla="*/ 768 w 1890"/>
                              <a:gd name="T85" fmla="*/ 287 h 672"/>
                              <a:gd name="T86" fmla="*/ 878 w 1890"/>
                              <a:gd name="T87" fmla="*/ 269 h 672"/>
                              <a:gd name="T88" fmla="*/ 985 w 1890"/>
                              <a:gd name="T89" fmla="*/ 255 h 672"/>
                              <a:gd name="T90" fmla="*/ 1055 w 1890"/>
                              <a:gd name="T91" fmla="*/ 249 h 672"/>
                              <a:gd name="T92" fmla="*/ 1125 w 1890"/>
                              <a:gd name="T93" fmla="*/ 246 h 672"/>
                              <a:gd name="T94" fmla="*/ 1885 w 1890"/>
                              <a:gd name="T95" fmla="*/ 246 h 672"/>
                              <a:gd name="T96" fmla="*/ 1887 w 1890"/>
                              <a:gd name="T97" fmla="*/ 237 h 672"/>
                              <a:gd name="T98" fmla="*/ 1889 w 1890"/>
                              <a:gd name="T99" fmla="*/ 225 h 672"/>
                              <a:gd name="T100" fmla="*/ 1566 w 1890"/>
                              <a:gd name="T101" fmla="*/ 225 h 672"/>
                              <a:gd name="T102" fmla="*/ 1393 w 1890"/>
                              <a:gd name="T103" fmla="*/ 200 h 672"/>
                              <a:gd name="T104" fmla="*/ 1447 w 1890"/>
                              <a:gd name="T105" fmla="*/ 164 h 672"/>
                              <a:gd name="T106" fmla="*/ 1459 w 1890"/>
                              <a:gd name="T107" fmla="*/ 132 h 672"/>
                              <a:gd name="T108" fmla="*/ 1447 w 1890"/>
                              <a:gd name="T109" fmla="*/ 113 h 672"/>
                              <a:gd name="T110" fmla="*/ 1339 w 1890"/>
                              <a:gd name="T111" fmla="*/ 62 h 672"/>
                              <a:gd name="T112" fmla="*/ 1275 w 1890"/>
                              <a:gd name="T113" fmla="*/ 51 h 672"/>
                              <a:gd name="T114" fmla="*/ 1244 w 1890"/>
                              <a:gd name="T115" fmla="*/ 48 h 672"/>
                              <a:gd name="T116" fmla="*/ 1211 w 1890"/>
                              <a:gd name="T117" fmla="*/ 47 h 6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1890" h="672">
                                <a:moveTo>
                                  <a:pt x="1211" y="47"/>
                                </a:moveTo>
                                <a:lnTo>
                                  <a:pt x="1147" y="47"/>
                                </a:lnTo>
                                <a:lnTo>
                                  <a:pt x="1083" y="53"/>
                                </a:lnTo>
                                <a:lnTo>
                                  <a:pt x="1020" y="62"/>
                                </a:lnTo>
                                <a:lnTo>
                                  <a:pt x="959" y="77"/>
                                </a:lnTo>
                                <a:lnTo>
                                  <a:pt x="900" y="95"/>
                                </a:lnTo>
                                <a:lnTo>
                                  <a:pt x="844" y="117"/>
                                </a:lnTo>
                                <a:lnTo>
                                  <a:pt x="776" y="155"/>
                                </a:lnTo>
                                <a:lnTo>
                                  <a:pt x="725" y="194"/>
                                </a:lnTo>
                                <a:lnTo>
                                  <a:pt x="696" y="246"/>
                                </a:lnTo>
                                <a:lnTo>
                                  <a:pt x="697" y="266"/>
                                </a:lnTo>
                                <a:lnTo>
                                  <a:pt x="754" y="324"/>
                                </a:lnTo>
                                <a:lnTo>
                                  <a:pt x="815" y="347"/>
                                </a:lnTo>
                                <a:lnTo>
                                  <a:pt x="891" y="357"/>
                                </a:lnTo>
                                <a:lnTo>
                                  <a:pt x="910" y="357"/>
                                </a:lnTo>
                                <a:lnTo>
                                  <a:pt x="929" y="359"/>
                                </a:lnTo>
                                <a:lnTo>
                                  <a:pt x="972" y="359"/>
                                </a:lnTo>
                                <a:lnTo>
                                  <a:pt x="1013" y="362"/>
                                </a:lnTo>
                                <a:lnTo>
                                  <a:pt x="1046" y="363"/>
                                </a:lnTo>
                                <a:lnTo>
                                  <a:pt x="1073" y="366"/>
                                </a:lnTo>
                                <a:lnTo>
                                  <a:pt x="1094" y="368"/>
                                </a:lnTo>
                                <a:lnTo>
                                  <a:pt x="1112" y="371"/>
                                </a:lnTo>
                                <a:lnTo>
                                  <a:pt x="1126" y="374"/>
                                </a:lnTo>
                                <a:lnTo>
                                  <a:pt x="1137" y="378"/>
                                </a:lnTo>
                                <a:lnTo>
                                  <a:pt x="1148" y="381"/>
                                </a:lnTo>
                                <a:lnTo>
                                  <a:pt x="1073" y="404"/>
                                </a:lnTo>
                                <a:lnTo>
                                  <a:pt x="1048" y="407"/>
                                </a:lnTo>
                                <a:lnTo>
                                  <a:pt x="1022" y="411"/>
                                </a:lnTo>
                                <a:lnTo>
                                  <a:pt x="906" y="423"/>
                                </a:lnTo>
                                <a:lnTo>
                                  <a:pt x="777" y="429"/>
                                </a:lnTo>
                                <a:lnTo>
                                  <a:pt x="1246" y="429"/>
                                </a:lnTo>
                                <a:lnTo>
                                  <a:pt x="1206" y="371"/>
                                </a:lnTo>
                                <a:lnTo>
                                  <a:pt x="1129" y="341"/>
                                </a:lnTo>
                                <a:lnTo>
                                  <a:pt x="1109" y="338"/>
                                </a:lnTo>
                                <a:lnTo>
                                  <a:pt x="1088" y="333"/>
                                </a:lnTo>
                                <a:lnTo>
                                  <a:pt x="1067" y="330"/>
                                </a:lnTo>
                                <a:lnTo>
                                  <a:pt x="1025" y="327"/>
                                </a:lnTo>
                                <a:lnTo>
                                  <a:pt x="1006" y="327"/>
                                </a:lnTo>
                                <a:lnTo>
                                  <a:pt x="987" y="326"/>
                                </a:lnTo>
                                <a:lnTo>
                                  <a:pt x="917" y="323"/>
                                </a:lnTo>
                                <a:lnTo>
                                  <a:pt x="845" y="315"/>
                                </a:lnTo>
                                <a:lnTo>
                                  <a:pt x="778" y="293"/>
                                </a:lnTo>
                                <a:lnTo>
                                  <a:pt x="768" y="287"/>
                                </a:lnTo>
                                <a:lnTo>
                                  <a:pt x="878" y="269"/>
                                </a:lnTo>
                                <a:lnTo>
                                  <a:pt x="985" y="255"/>
                                </a:lnTo>
                                <a:lnTo>
                                  <a:pt x="1055" y="249"/>
                                </a:lnTo>
                                <a:lnTo>
                                  <a:pt x="1125" y="246"/>
                                </a:lnTo>
                                <a:lnTo>
                                  <a:pt x="1885" y="246"/>
                                </a:lnTo>
                                <a:lnTo>
                                  <a:pt x="1887" y="237"/>
                                </a:lnTo>
                                <a:lnTo>
                                  <a:pt x="1889" y="225"/>
                                </a:lnTo>
                                <a:lnTo>
                                  <a:pt x="1566" y="225"/>
                                </a:lnTo>
                                <a:lnTo>
                                  <a:pt x="1393" y="200"/>
                                </a:lnTo>
                                <a:lnTo>
                                  <a:pt x="1447" y="164"/>
                                </a:lnTo>
                                <a:lnTo>
                                  <a:pt x="1459" y="132"/>
                                </a:lnTo>
                                <a:lnTo>
                                  <a:pt x="1447" y="113"/>
                                </a:lnTo>
                                <a:lnTo>
                                  <a:pt x="1339" y="62"/>
                                </a:lnTo>
                                <a:lnTo>
                                  <a:pt x="1275" y="51"/>
                                </a:lnTo>
                                <a:lnTo>
                                  <a:pt x="1244" y="48"/>
                                </a:lnTo>
                                <a:lnTo>
                                  <a:pt x="1211" y="47"/>
                                </a:lnTo>
                                <a:close/>
                              </a:path>
                            </a:pathLst>
                          </a:custGeom>
                          <a:solidFill>
                            <a:srgbClr val="D91E2A"/>
                          </a:solidFill>
                          <a:ln>
                            <a:noFill/>
                          </a:ln>
                        </wps:spPr>
                        <wps:bodyPr rot="0" vert="horz" wrap="square" lIns="91440" tIns="45720" rIns="91440" bIns="45720" anchor="t" anchorCtr="0" upright="1">
                          <a:noAutofit/>
                        </wps:bodyPr>
                      </wps:wsp>
                      <wps:wsp>
                        <wps:cNvPr id="201" name="Freeform 7"/>
                        <wps:cNvSpPr/>
                        <wps:spPr bwMode="auto">
                          <a:xfrm>
                            <a:off x="0" y="0"/>
                            <a:ext cx="1890" cy="672"/>
                          </a:xfrm>
                          <a:custGeom>
                            <a:avLst/>
                            <a:gdLst>
                              <a:gd name="T0" fmla="*/ 1653 w 1890"/>
                              <a:gd name="T1" fmla="*/ 24 h 672"/>
                              <a:gd name="T2" fmla="*/ 1716 w 1890"/>
                              <a:gd name="T3" fmla="*/ 65 h 672"/>
                              <a:gd name="T4" fmla="*/ 1738 w 1890"/>
                              <a:gd name="T5" fmla="*/ 108 h 672"/>
                              <a:gd name="T6" fmla="*/ 1737 w 1890"/>
                              <a:gd name="T7" fmla="*/ 122 h 672"/>
                              <a:gd name="T8" fmla="*/ 1703 w 1890"/>
                              <a:gd name="T9" fmla="*/ 171 h 672"/>
                              <a:gd name="T10" fmla="*/ 1647 w 1890"/>
                              <a:gd name="T11" fmla="*/ 200 h 672"/>
                              <a:gd name="T12" fmla="*/ 1606 w 1890"/>
                              <a:gd name="T13" fmla="*/ 212 h 672"/>
                              <a:gd name="T14" fmla="*/ 1586 w 1890"/>
                              <a:gd name="T15" fmla="*/ 219 h 672"/>
                              <a:gd name="T16" fmla="*/ 1566 w 1890"/>
                              <a:gd name="T17" fmla="*/ 225 h 672"/>
                              <a:gd name="T18" fmla="*/ 1889 w 1890"/>
                              <a:gd name="T19" fmla="*/ 225 h 672"/>
                              <a:gd name="T20" fmla="*/ 1890 w 1890"/>
                              <a:gd name="T21" fmla="*/ 219 h 672"/>
                              <a:gd name="T22" fmla="*/ 1890 w 1890"/>
                              <a:gd name="T23" fmla="*/ 201 h 672"/>
                              <a:gd name="T24" fmla="*/ 1853 w 1890"/>
                              <a:gd name="T25" fmla="*/ 132 h 672"/>
                              <a:gd name="T26" fmla="*/ 1792 w 1890"/>
                              <a:gd name="T27" fmla="*/ 81 h 672"/>
                              <a:gd name="T28" fmla="*/ 1725 w 1890"/>
                              <a:gd name="T29" fmla="*/ 48 h 672"/>
                              <a:gd name="T30" fmla="*/ 1704 w 1890"/>
                              <a:gd name="T31" fmla="*/ 39 h 672"/>
                              <a:gd name="T32" fmla="*/ 1686 w 1890"/>
                              <a:gd name="T33" fmla="*/ 33 h 672"/>
                              <a:gd name="T34" fmla="*/ 1670 w 1890"/>
                              <a:gd name="T35" fmla="*/ 29 h 672"/>
                              <a:gd name="T36" fmla="*/ 1658 w 1890"/>
                              <a:gd name="T37" fmla="*/ 26 h 672"/>
                              <a:gd name="T38" fmla="*/ 1653 w 1890"/>
                              <a:gd name="T39" fmla="*/ 24 h 6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90" h="672">
                                <a:moveTo>
                                  <a:pt x="1653" y="24"/>
                                </a:moveTo>
                                <a:lnTo>
                                  <a:pt x="1716" y="65"/>
                                </a:lnTo>
                                <a:lnTo>
                                  <a:pt x="1738" y="108"/>
                                </a:lnTo>
                                <a:lnTo>
                                  <a:pt x="1737" y="122"/>
                                </a:lnTo>
                                <a:lnTo>
                                  <a:pt x="1703" y="171"/>
                                </a:lnTo>
                                <a:lnTo>
                                  <a:pt x="1647" y="200"/>
                                </a:lnTo>
                                <a:lnTo>
                                  <a:pt x="1606" y="212"/>
                                </a:lnTo>
                                <a:lnTo>
                                  <a:pt x="1586" y="219"/>
                                </a:lnTo>
                                <a:lnTo>
                                  <a:pt x="1566" y="225"/>
                                </a:lnTo>
                                <a:lnTo>
                                  <a:pt x="1889" y="225"/>
                                </a:lnTo>
                                <a:lnTo>
                                  <a:pt x="1890" y="219"/>
                                </a:lnTo>
                                <a:lnTo>
                                  <a:pt x="1890" y="201"/>
                                </a:lnTo>
                                <a:lnTo>
                                  <a:pt x="1853" y="132"/>
                                </a:lnTo>
                                <a:lnTo>
                                  <a:pt x="1792" y="81"/>
                                </a:lnTo>
                                <a:lnTo>
                                  <a:pt x="1725" y="48"/>
                                </a:lnTo>
                                <a:lnTo>
                                  <a:pt x="1704" y="39"/>
                                </a:lnTo>
                                <a:lnTo>
                                  <a:pt x="1686" y="33"/>
                                </a:lnTo>
                                <a:lnTo>
                                  <a:pt x="1670" y="29"/>
                                </a:lnTo>
                                <a:lnTo>
                                  <a:pt x="1658" y="26"/>
                                </a:lnTo>
                                <a:lnTo>
                                  <a:pt x="1653" y="24"/>
                                </a:lnTo>
                                <a:close/>
                              </a:path>
                            </a:pathLst>
                          </a:custGeom>
                          <a:solidFill>
                            <a:srgbClr val="D91E2A"/>
                          </a:solidFill>
                          <a:ln>
                            <a:noFill/>
                          </a:ln>
                        </wps:spPr>
                        <wps:bodyPr rot="0" vert="horz" wrap="square" lIns="91440" tIns="45720" rIns="91440" bIns="45720" anchor="t" anchorCtr="0" upright="1">
                          <a:noAutofit/>
                        </wps:bodyPr>
                      </wps:wsp>
                      <wps:wsp>
                        <wps:cNvPr id="202" name="Freeform 8"/>
                        <wps:cNvSpPr/>
                        <wps:spPr bwMode="auto">
                          <a:xfrm>
                            <a:off x="0" y="0"/>
                            <a:ext cx="1890" cy="672"/>
                          </a:xfrm>
                          <a:custGeom>
                            <a:avLst/>
                            <a:gdLst>
                              <a:gd name="T0" fmla="*/ 1648 w 1890"/>
                              <a:gd name="T1" fmla="*/ 23 h 672"/>
                              <a:gd name="T2" fmla="*/ 1651 w 1890"/>
                              <a:gd name="T3" fmla="*/ 24 h 672"/>
                              <a:gd name="T4" fmla="*/ 1653 w 1890"/>
                              <a:gd name="T5" fmla="*/ 24 h 672"/>
                              <a:gd name="T6" fmla="*/ 1648 w 1890"/>
                              <a:gd name="T7" fmla="*/ 23 h 672"/>
                            </a:gdLst>
                            <a:ahLst/>
                            <a:cxnLst>
                              <a:cxn ang="0">
                                <a:pos x="T0" y="T1"/>
                              </a:cxn>
                              <a:cxn ang="0">
                                <a:pos x="T2" y="T3"/>
                              </a:cxn>
                              <a:cxn ang="0">
                                <a:pos x="T4" y="T5"/>
                              </a:cxn>
                              <a:cxn ang="0">
                                <a:pos x="T6" y="T7"/>
                              </a:cxn>
                            </a:cxnLst>
                            <a:rect l="0" t="0" r="r" b="b"/>
                            <a:pathLst>
                              <a:path w="1890" h="672">
                                <a:moveTo>
                                  <a:pt x="1648" y="23"/>
                                </a:moveTo>
                                <a:lnTo>
                                  <a:pt x="1651" y="24"/>
                                </a:lnTo>
                                <a:lnTo>
                                  <a:pt x="1653" y="24"/>
                                </a:lnTo>
                                <a:lnTo>
                                  <a:pt x="1648" y="23"/>
                                </a:lnTo>
                                <a:close/>
                              </a:path>
                            </a:pathLst>
                          </a:custGeom>
                          <a:solidFill>
                            <a:srgbClr val="D91E2A"/>
                          </a:solidFill>
                          <a:ln>
                            <a:noFill/>
                          </a:ln>
                        </wps:spPr>
                        <wps:bodyPr rot="0" vert="horz" wrap="square" lIns="91440" tIns="45720" rIns="91440" bIns="45720" anchor="t" anchorCtr="0" upright="1">
                          <a:noAutofit/>
                        </wps:bodyPr>
                      </wps:wsp>
                    </wpg:grpSp>
                    <wpg:grpSp>
                      <wpg:cNvPr id="203" name="Group 9"/>
                      <wpg:cNvGrpSpPr/>
                      <wpg:grpSpPr>
                        <a:xfrm>
                          <a:off x="1815" y="6"/>
                          <a:ext cx="75" cy="68"/>
                          <a:chOff x="1815" y="6"/>
                          <a:chExt cx="75" cy="68"/>
                        </a:xfrm>
                      </wpg:grpSpPr>
                      <wps:wsp>
                        <wps:cNvPr id="204" name="Freeform 10"/>
                        <wps:cNvSpPr/>
                        <wps:spPr bwMode="auto">
                          <a:xfrm>
                            <a:off x="1815" y="6"/>
                            <a:ext cx="75" cy="68"/>
                          </a:xfrm>
                          <a:custGeom>
                            <a:avLst/>
                            <a:gdLst>
                              <a:gd name="T0" fmla="+- 0 1890 1815"/>
                              <a:gd name="T1" fmla="*/ T0 w 75"/>
                              <a:gd name="T2" fmla="+- 0 39 6"/>
                              <a:gd name="T3" fmla="*/ 39 h 68"/>
                              <a:gd name="T4" fmla="+- 0 1884 1815"/>
                              <a:gd name="T5" fmla="*/ T4 w 75"/>
                              <a:gd name="T6" fmla="+- 0 60 6"/>
                              <a:gd name="T7" fmla="*/ 60 h 68"/>
                              <a:gd name="T8" fmla="+- 0 1867 1815"/>
                              <a:gd name="T9" fmla="*/ T8 w 75"/>
                              <a:gd name="T10" fmla="+- 0 74 6"/>
                              <a:gd name="T11" fmla="*/ 74 h 68"/>
                              <a:gd name="T12" fmla="+- 0 1840 1815"/>
                              <a:gd name="T13" fmla="*/ T12 w 75"/>
                              <a:gd name="T14" fmla="+- 0 71 6"/>
                              <a:gd name="T15" fmla="*/ 71 h 68"/>
                              <a:gd name="T16" fmla="+- 0 1823 1815"/>
                              <a:gd name="T17" fmla="*/ T16 w 75"/>
                              <a:gd name="T18" fmla="+- 0 60 6"/>
                              <a:gd name="T19" fmla="*/ 60 h 68"/>
                              <a:gd name="T20" fmla="+- 0 1815 1815"/>
                              <a:gd name="T21" fmla="*/ T20 w 75"/>
                              <a:gd name="T22" fmla="+- 0 44 6"/>
                              <a:gd name="T23" fmla="*/ 44 h 68"/>
                              <a:gd name="T24" fmla="+- 0 1821 1815"/>
                              <a:gd name="T25" fmla="*/ T24 w 75"/>
                              <a:gd name="T26" fmla="+- 0 21 6"/>
                              <a:gd name="T27" fmla="*/ 21 h 68"/>
                              <a:gd name="T28" fmla="+- 0 1835 1815"/>
                              <a:gd name="T29" fmla="*/ T28 w 75"/>
                              <a:gd name="T30" fmla="+- 0 6 6"/>
                              <a:gd name="T31" fmla="*/ 6 h 68"/>
                              <a:gd name="T32" fmla="+- 0 1863 1815"/>
                              <a:gd name="T33" fmla="*/ T32 w 75"/>
                              <a:gd name="T34" fmla="+- 0 7 6"/>
                              <a:gd name="T35" fmla="*/ 7 h 68"/>
                              <a:gd name="T36" fmla="+- 0 1881 1815"/>
                              <a:gd name="T37" fmla="*/ T36 w 75"/>
                              <a:gd name="T38" fmla="+- 0 16 6"/>
                              <a:gd name="T39" fmla="*/ 16 h 68"/>
                              <a:gd name="T40" fmla="+- 0 1889 1815"/>
                              <a:gd name="T41" fmla="*/ T40 w 75"/>
                              <a:gd name="T42" fmla="+- 0 31 6"/>
                              <a:gd name="T43" fmla="*/ 31 h 68"/>
                              <a:gd name="T44" fmla="+- 0 1890 1815"/>
                              <a:gd name="T45" fmla="*/ T44 w 75"/>
                              <a:gd name="T46" fmla="+- 0 39 6"/>
                              <a:gd name="T47" fmla="*/ 39 h 6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75" h="68">
                                <a:moveTo>
                                  <a:pt x="75" y="33"/>
                                </a:moveTo>
                                <a:lnTo>
                                  <a:pt x="69" y="54"/>
                                </a:lnTo>
                                <a:lnTo>
                                  <a:pt x="52" y="68"/>
                                </a:lnTo>
                                <a:lnTo>
                                  <a:pt x="25" y="65"/>
                                </a:lnTo>
                                <a:lnTo>
                                  <a:pt x="8" y="54"/>
                                </a:lnTo>
                                <a:lnTo>
                                  <a:pt x="0" y="38"/>
                                </a:lnTo>
                                <a:lnTo>
                                  <a:pt x="6" y="15"/>
                                </a:lnTo>
                                <a:lnTo>
                                  <a:pt x="20" y="0"/>
                                </a:lnTo>
                                <a:lnTo>
                                  <a:pt x="48" y="1"/>
                                </a:lnTo>
                                <a:lnTo>
                                  <a:pt x="66" y="10"/>
                                </a:lnTo>
                                <a:lnTo>
                                  <a:pt x="74" y="25"/>
                                </a:lnTo>
                                <a:lnTo>
                                  <a:pt x="75" y="33"/>
                                </a:lnTo>
                                <a:close/>
                              </a:path>
                            </a:pathLst>
                          </a:custGeom>
                          <a:noFill/>
                          <a:ln w="5715">
                            <a:solidFill>
                              <a:srgbClr val="000000"/>
                            </a:solidFill>
                            <a:round/>
                          </a:ln>
                        </wps:spPr>
                        <wps:bodyPr rot="0" vert="horz" wrap="square" lIns="91440" tIns="45720" rIns="91440" bIns="45720" anchor="t" anchorCtr="0" upright="1">
                          <a:noAutofit/>
                        </wps:bodyPr>
                      </wps:wsp>
                    </wpg:grpSp>
                    <wpg:grpSp>
                      <wpg:cNvPr id="205" name="Group 11"/>
                      <wpg:cNvGrpSpPr/>
                      <wpg:grpSpPr>
                        <a:xfrm>
                          <a:off x="1835" y="17"/>
                          <a:ext cx="38" cy="44"/>
                          <a:chOff x="1835" y="17"/>
                          <a:chExt cx="38" cy="44"/>
                        </a:xfrm>
                      </wpg:grpSpPr>
                      <wps:wsp>
                        <wps:cNvPr id="206" name="Freeform 12"/>
                        <wps:cNvSpPr/>
                        <wps:spPr bwMode="auto">
                          <a:xfrm>
                            <a:off x="1835" y="17"/>
                            <a:ext cx="38" cy="44"/>
                          </a:xfrm>
                          <a:custGeom>
                            <a:avLst/>
                            <a:gdLst>
                              <a:gd name="T0" fmla="+- 0 1858 1835"/>
                              <a:gd name="T1" fmla="*/ T0 w 38"/>
                              <a:gd name="T2" fmla="+- 0 17 17"/>
                              <a:gd name="T3" fmla="*/ 17 h 44"/>
                              <a:gd name="T4" fmla="+- 0 1835 1835"/>
                              <a:gd name="T5" fmla="*/ T4 w 38"/>
                              <a:gd name="T6" fmla="+- 0 17 17"/>
                              <a:gd name="T7" fmla="*/ 17 h 44"/>
                              <a:gd name="T8" fmla="+- 0 1835 1835"/>
                              <a:gd name="T9" fmla="*/ T8 w 38"/>
                              <a:gd name="T10" fmla="+- 0 61 17"/>
                              <a:gd name="T11" fmla="*/ 61 h 44"/>
                              <a:gd name="T12" fmla="+- 0 1841 1835"/>
                              <a:gd name="T13" fmla="*/ T12 w 38"/>
                              <a:gd name="T14" fmla="+- 0 61 17"/>
                              <a:gd name="T15" fmla="*/ 61 h 44"/>
                              <a:gd name="T16" fmla="+- 0 1841 1835"/>
                              <a:gd name="T17" fmla="*/ T16 w 38"/>
                              <a:gd name="T18" fmla="+- 0 41 17"/>
                              <a:gd name="T19" fmla="*/ 41 h 44"/>
                              <a:gd name="T20" fmla="+- 0 1858 1835"/>
                              <a:gd name="T21" fmla="*/ T20 w 38"/>
                              <a:gd name="T22" fmla="+- 0 41 17"/>
                              <a:gd name="T23" fmla="*/ 41 h 44"/>
                              <a:gd name="T24" fmla="+- 0 1857 1835"/>
                              <a:gd name="T25" fmla="*/ T24 w 38"/>
                              <a:gd name="T26" fmla="+- 0 41 17"/>
                              <a:gd name="T27" fmla="*/ 41 h 44"/>
                              <a:gd name="T28" fmla="+- 0 1861 1835"/>
                              <a:gd name="T29" fmla="*/ T28 w 38"/>
                              <a:gd name="T30" fmla="+- 0 40 17"/>
                              <a:gd name="T31" fmla="*/ 40 h 44"/>
                              <a:gd name="T32" fmla="+- 0 1864 1835"/>
                              <a:gd name="T33" fmla="*/ T32 w 38"/>
                              <a:gd name="T34" fmla="+- 0 39 17"/>
                              <a:gd name="T35" fmla="*/ 39 h 44"/>
                              <a:gd name="T36" fmla="+- 0 1867 1835"/>
                              <a:gd name="T37" fmla="*/ T36 w 38"/>
                              <a:gd name="T38" fmla="+- 0 36 17"/>
                              <a:gd name="T39" fmla="*/ 36 h 44"/>
                              <a:gd name="T40" fmla="+- 0 1841 1835"/>
                              <a:gd name="T41" fmla="*/ T40 w 38"/>
                              <a:gd name="T42" fmla="+- 0 36 17"/>
                              <a:gd name="T43" fmla="*/ 36 h 44"/>
                              <a:gd name="T44" fmla="+- 0 1841 1835"/>
                              <a:gd name="T45" fmla="*/ T44 w 38"/>
                              <a:gd name="T46" fmla="+- 0 22 17"/>
                              <a:gd name="T47" fmla="*/ 22 h 44"/>
                              <a:gd name="T48" fmla="+- 0 1867 1835"/>
                              <a:gd name="T49" fmla="*/ T48 w 38"/>
                              <a:gd name="T50" fmla="+- 0 22 17"/>
                              <a:gd name="T51" fmla="*/ 22 h 44"/>
                              <a:gd name="T52" fmla="+- 0 1866 1835"/>
                              <a:gd name="T53" fmla="*/ T52 w 38"/>
                              <a:gd name="T54" fmla="+- 0 20 17"/>
                              <a:gd name="T55" fmla="*/ 20 h 44"/>
                              <a:gd name="T56" fmla="+- 0 1865 1835"/>
                              <a:gd name="T57" fmla="*/ T56 w 38"/>
                              <a:gd name="T58" fmla="+- 0 19 17"/>
                              <a:gd name="T59" fmla="*/ 19 h 44"/>
                              <a:gd name="T60" fmla="+- 0 1861 1835"/>
                              <a:gd name="T61" fmla="*/ T60 w 38"/>
                              <a:gd name="T62" fmla="+- 0 17 17"/>
                              <a:gd name="T63" fmla="*/ 17 h 44"/>
                              <a:gd name="T64" fmla="+- 0 1858 1835"/>
                              <a:gd name="T65" fmla="*/ T64 w 38"/>
                              <a:gd name="T66" fmla="+- 0 17 17"/>
                              <a:gd name="T67" fmla="*/ 17 h 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38" h="44">
                                <a:moveTo>
                                  <a:pt x="23" y="0"/>
                                </a:moveTo>
                                <a:lnTo>
                                  <a:pt x="0" y="0"/>
                                </a:lnTo>
                                <a:lnTo>
                                  <a:pt x="0" y="44"/>
                                </a:lnTo>
                                <a:lnTo>
                                  <a:pt x="6" y="44"/>
                                </a:lnTo>
                                <a:lnTo>
                                  <a:pt x="6" y="24"/>
                                </a:lnTo>
                                <a:lnTo>
                                  <a:pt x="23" y="24"/>
                                </a:lnTo>
                                <a:lnTo>
                                  <a:pt x="22" y="24"/>
                                </a:lnTo>
                                <a:lnTo>
                                  <a:pt x="26" y="23"/>
                                </a:lnTo>
                                <a:lnTo>
                                  <a:pt x="29" y="22"/>
                                </a:lnTo>
                                <a:lnTo>
                                  <a:pt x="32" y="19"/>
                                </a:lnTo>
                                <a:lnTo>
                                  <a:pt x="6" y="19"/>
                                </a:lnTo>
                                <a:lnTo>
                                  <a:pt x="6" y="5"/>
                                </a:lnTo>
                                <a:lnTo>
                                  <a:pt x="32" y="5"/>
                                </a:lnTo>
                                <a:lnTo>
                                  <a:pt x="31" y="3"/>
                                </a:lnTo>
                                <a:lnTo>
                                  <a:pt x="30" y="2"/>
                                </a:lnTo>
                                <a:lnTo>
                                  <a:pt x="26" y="0"/>
                                </a:lnTo>
                                <a:lnTo>
                                  <a:pt x="23" y="0"/>
                                </a:lnTo>
                                <a:close/>
                              </a:path>
                            </a:pathLst>
                          </a:custGeom>
                          <a:solidFill>
                            <a:srgbClr val="000000"/>
                          </a:solidFill>
                          <a:ln>
                            <a:noFill/>
                          </a:ln>
                        </wps:spPr>
                        <wps:bodyPr rot="0" vert="horz" wrap="square" lIns="91440" tIns="45720" rIns="91440" bIns="45720" anchor="t" anchorCtr="0" upright="1">
                          <a:noAutofit/>
                        </wps:bodyPr>
                      </wps:wsp>
                      <wps:wsp>
                        <wps:cNvPr id="207" name="Freeform 13"/>
                        <wps:cNvSpPr/>
                        <wps:spPr bwMode="auto">
                          <a:xfrm>
                            <a:off x="1835" y="17"/>
                            <a:ext cx="38" cy="44"/>
                          </a:xfrm>
                          <a:custGeom>
                            <a:avLst/>
                            <a:gdLst>
                              <a:gd name="T0" fmla="+- 0 1858 1835"/>
                              <a:gd name="T1" fmla="*/ T0 w 38"/>
                              <a:gd name="T2" fmla="+- 0 41 17"/>
                              <a:gd name="T3" fmla="*/ 41 h 44"/>
                              <a:gd name="T4" fmla="+- 0 1849 1835"/>
                              <a:gd name="T5" fmla="*/ T4 w 38"/>
                              <a:gd name="T6" fmla="+- 0 41 17"/>
                              <a:gd name="T7" fmla="*/ 41 h 44"/>
                              <a:gd name="T8" fmla="+- 0 1851 1835"/>
                              <a:gd name="T9" fmla="*/ T8 w 38"/>
                              <a:gd name="T10" fmla="+- 0 42 17"/>
                              <a:gd name="T11" fmla="*/ 42 h 44"/>
                              <a:gd name="T12" fmla="+- 0 1851 1835"/>
                              <a:gd name="T13" fmla="*/ T12 w 38"/>
                              <a:gd name="T14" fmla="+- 0 42 17"/>
                              <a:gd name="T15" fmla="*/ 42 h 44"/>
                              <a:gd name="T16" fmla="+- 0 1866 1835"/>
                              <a:gd name="T17" fmla="*/ T16 w 38"/>
                              <a:gd name="T18" fmla="+- 0 61 17"/>
                              <a:gd name="T19" fmla="*/ 61 h 44"/>
                              <a:gd name="T20" fmla="+- 0 1873 1835"/>
                              <a:gd name="T21" fmla="*/ T20 w 38"/>
                              <a:gd name="T22" fmla="+- 0 61 17"/>
                              <a:gd name="T23" fmla="*/ 61 h 44"/>
                              <a:gd name="T24" fmla="+- 0 1859 1835"/>
                              <a:gd name="T25" fmla="*/ T24 w 38"/>
                              <a:gd name="T26" fmla="+- 0 42 17"/>
                              <a:gd name="T27" fmla="*/ 42 h 44"/>
                              <a:gd name="T28" fmla="+- 0 1858 1835"/>
                              <a:gd name="T29" fmla="*/ T28 w 38"/>
                              <a:gd name="T30" fmla="+- 0 41 17"/>
                              <a:gd name="T31" fmla="*/ 41 h 44"/>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38" h="44">
                                <a:moveTo>
                                  <a:pt x="23" y="24"/>
                                </a:moveTo>
                                <a:lnTo>
                                  <a:pt x="14" y="24"/>
                                </a:lnTo>
                                <a:lnTo>
                                  <a:pt x="16" y="25"/>
                                </a:lnTo>
                                <a:lnTo>
                                  <a:pt x="31" y="44"/>
                                </a:lnTo>
                                <a:lnTo>
                                  <a:pt x="38" y="44"/>
                                </a:lnTo>
                                <a:lnTo>
                                  <a:pt x="24" y="25"/>
                                </a:lnTo>
                                <a:lnTo>
                                  <a:pt x="23" y="24"/>
                                </a:lnTo>
                                <a:close/>
                              </a:path>
                            </a:pathLst>
                          </a:custGeom>
                          <a:solidFill>
                            <a:srgbClr val="000000"/>
                          </a:solidFill>
                          <a:ln>
                            <a:noFill/>
                          </a:ln>
                        </wps:spPr>
                        <wps:bodyPr rot="0" vert="horz" wrap="square" lIns="91440" tIns="45720" rIns="91440" bIns="45720" anchor="t" anchorCtr="0" upright="1">
                          <a:noAutofit/>
                        </wps:bodyPr>
                      </wps:wsp>
                      <wps:wsp>
                        <wps:cNvPr id="208" name="Freeform 14"/>
                        <wps:cNvSpPr/>
                        <wps:spPr bwMode="auto">
                          <a:xfrm>
                            <a:off x="1835" y="17"/>
                            <a:ext cx="38" cy="44"/>
                          </a:xfrm>
                          <a:custGeom>
                            <a:avLst/>
                            <a:gdLst>
                              <a:gd name="T0" fmla="+- 0 1867 1835"/>
                              <a:gd name="T1" fmla="*/ T0 w 38"/>
                              <a:gd name="T2" fmla="+- 0 22 17"/>
                              <a:gd name="T3" fmla="*/ 22 h 44"/>
                              <a:gd name="T4" fmla="+- 0 1858 1835"/>
                              <a:gd name="T5" fmla="*/ T4 w 38"/>
                              <a:gd name="T6" fmla="+- 0 22 17"/>
                              <a:gd name="T7" fmla="*/ 22 h 44"/>
                              <a:gd name="T8" fmla="+- 0 1860 1835"/>
                              <a:gd name="T9" fmla="*/ T8 w 38"/>
                              <a:gd name="T10" fmla="+- 0 22 17"/>
                              <a:gd name="T11" fmla="*/ 22 h 44"/>
                              <a:gd name="T12" fmla="+- 0 1863 1835"/>
                              <a:gd name="T13" fmla="*/ T12 w 38"/>
                              <a:gd name="T14" fmla="+- 0 25 17"/>
                              <a:gd name="T15" fmla="*/ 25 h 44"/>
                              <a:gd name="T16" fmla="+- 0 1864 1835"/>
                              <a:gd name="T17" fmla="*/ T16 w 38"/>
                              <a:gd name="T18" fmla="+- 0 27 17"/>
                              <a:gd name="T19" fmla="*/ 27 h 44"/>
                              <a:gd name="T20" fmla="+- 0 1864 1835"/>
                              <a:gd name="T21" fmla="*/ T20 w 38"/>
                              <a:gd name="T22" fmla="+- 0 30 17"/>
                              <a:gd name="T23" fmla="*/ 30 h 44"/>
                              <a:gd name="T24" fmla="+- 0 1856 1835"/>
                              <a:gd name="T25" fmla="*/ T24 w 38"/>
                              <a:gd name="T26" fmla="+- 0 36 17"/>
                              <a:gd name="T27" fmla="*/ 36 h 44"/>
                              <a:gd name="T28" fmla="+- 0 1867 1835"/>
                              <a:gd name="T29" fmla="*/ T28 w 38"/>
                              <a:gd name="T30" fmla="+- 0 36 17"/>
                              <a:gd name="T31" fmla="*/ 36 h 44"/>
                              <a:gd name="T32" fmla="+- 0 1868 1835"/>
                              <a:gd name="T33" fmla="*/ T32 w 38"/>
                              <a:gd name="T34" fmla="+- 0 35 17"/>
                              <a:gd name="T35" fmla="*/ 35 h 44"/>
                              <a:gd name="T36" fmla="+- 0 1869 1835"/>
                              <a:gd name="T37" fmla="*/ T36 w 38"/>
                              <a:gd name="T38" fmla="+- 0 32 17"/>
                              <a:gd name="T39" fmla="*/ 32 h 44"/>
                              <a:gd name="T40" fmla="+- 0 1869 1835"/>
                              <a:gd name="T41" fmla="*/ T40 w 38"/>
                              <a:gd name="T42" fmla="+- 0 27 17"/>
                              <a:gd name="T43" fmla="*/ 27 h 44"/>
                              <a:gd name="T44" fmla="+- 0 1869 1835"/>
                              <a:gd name="T45" fmla="*/ T44 w 38"/>
                              <a:gd name="T46" fmla="+- 0 24 17"/>
                              <a:gd name="T47" fmla="*/ 24 h 44"/>
                              <a:gd name="T48" fmla="+- 0 1867 1835"/>
                              <a:gd name="T49" fmla="*/ T48 w 38"/>
                              <a:gd name="T50" fmla="+- 0 22 17"/>
                              <a:gd name="T51" fmla="*/ 22 h 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38" h="44">
                                <a:moveTo>
                                  <a:pt x="32" y="5"/>
                                </a:moveTo>
                                <a:lnTo>
                                  <a:pt x="23" y="5"/>
                                </a:lnTo>
                                <a:lnTo>
                                  <a:pt x="25" y="5"/>
                                </a:lnTo>
                                <a:lnTo>
                                  <a:pt x="28" y="8"/>
                                </a:lnTo>
                                <a:lnTo>
                                  <a:pt x="29" y="10"/>
                                </a:lnTo>
                                <a:lnTo>
                                  <a:pt x="29" y="13"/>
                                </a:lnTo>
                                <a:lnTo>
                                  <a:pt x="21" y="19"/>
                                </a:lnTo>
                                <a:lnTo>
                                  <a:pt x="32" y="19"/>
                                </a:lnTo>
                                <a:lnTo>
                                  <a:pt x="33" y="18"/>
                                </a:lnTo>
                                <a:lnTo>
                                  <a:pt x="34" y="15"/>
                                </a:lnTo>
                                <a:lnTo>
                                  <a:pt x="34" y="10"/>
                                </a:lnTo>
                                <a:lnTo>
                                  <a:pt x="34" y="7"/>
                                </a:lnTo>
                                <a:lnTo>
                                  <a:pt x="32" y="5"/>
                                </a:lnTo>
                                <a:close/>
                              </a:path>
                            </a:pathLst>
                          </a:custGeom>
                          <a:solidFill>
                            <a:srgbClr val="000000"/>
                          </a:solidFill>
                          <a:ln>
                            <a:noFill/>
                          </a:ln>
                        </wps:spPr>
                        <wps:bodyPr rot="0" vert="horz" wrap="square" lIns="91440" tIns="45720" rIns="91440" bIns="45720" anchor="t" anchorCtr="0" upright="1">
                          <a:noAutofit/>
                        </wps:bodyPr>
                      </wps:wsp>
                    </wpg:grpSp>
                    <wpg:grpSp>
                      <wpg:cNvPr id="209" name="Group 15"/>
                      <wpg:cNvGrpSpPr/>
                      <wpg:grpSpPr>
                        <a:xfrm>
                          <a:off x="210" y="719"/>
                          <a:ext cx="2" cy="210"/>
                          <a:chOff x="210" y="719"/>
                          <a:chExt cx="2" cy="210"/>
                        </a:xfrm>
                      </wpg:grpSpPr>
                      <wps:wsp>
                        <wps:cNvPr id="210" name="Freeform 16"/>
                        <wps:cNvSpPr/>
                        <wps:spPr bwMode="auto">
                          <a:xfrm>
                            <a:off x="210" y="719"/>
                            <a:ext cx="2" cy="210"/>
                          </a:xfrm>
                          <a:custGeom>
                            <a:avLst/>
                            <a:gdLst>
                              <a:gd name="T0" fmla="+- 0 719 719"/>
                              <a:gd name="T1" fmla="*/ 719 h 210"/>
                              <a:gd name="T2" fmla="+- 0 929 719"/>
                              <a:gd name="T3" fmla="*/ 929 h 210"/>
                            </a:gdLst>
                            <a:ahLst/>
                            <a:cxnLst>
                              <a:cxn ang="0">
                                <a:pos x="0" y="T1"/>
                              </a:cxn>
                              <a:cxn ang="0">
                                <a:pos x="0" y="T3"/>
                              </a:cxn>
                            </a:cxnLst>
                            <a:rect l="0" t="0" r="r" b="b"/>
                            <a:pathLst>
                              <a:path h="210">
                                <a:moveTo>
                                  <a:pt x="0" y="0"/>
                                </a:moveTo>
                                <a:lnTo>
                                  <a:pt x="0" y="210"/>
                                </a:lnTo>
                              </a:path>
                            </a:pathLst>
                          </a:custGeom>
                          <a:noFill/>
                          <a:ln w="20320">
                            <a:solidFill>
                              <a:srgbClr val="000000"/>
                            </a:solidFill>
                            <a:round/>
                          </a:ln>
                        </wps:spPr>
                        <wps:bodyPr rot="0" vert="horz" wrap="square" lIns="91440" tIns="45720" rIns="91440" bIns="45720" anchor="t" anchorCtr="0" upright="1">
                          <a:noAutofit/>
                        </wps:bodyPr>
                      </wps:wsp>
                    </wpg:grpSp>
                    <wpg:grpSp>
                      <wpg:cNvPr id="211" name="Group 17"/>
                      <wpg:cNvGrpSpPr/>
                      <wpg:grpSpPr>
                        <a:xfrm>
                          <a:off x="300" y="914"/>
                          <a:ext cx="105" cy="2"/>
                          <a:chOff x="300" y="914"/>
                          <a:chExt cx="105" cy="2"/>
                        </a:xfrm>
                      </wpg:grpSpPr>
                      <wps:wsp>
                        <wps:cNvPr id="212" name="Freeform 18"/>
                        <wps:cNvSpPr/>
                        <wps:spPr bwMode="auto">
                          <a:xfrm>
                            <a:off x="300" y="914"/>
                            <a:ext cx="105" cy="2"/>
                          </a:xfrm>
                          <a:custGeom>
                            <a:avLst/>
                            <a:gdLst>
                              <a:gd name="T0" fmla="+- 0 300 300"/>
                              <a:gd name="T1" fmla="*/ T0 w 105"/>
                              <a:gd name="T2" fmla="+- 0 405 300"/>
                              <a:gd name="T3" fmla="*/ T2 w 105"/>
                            </a:gdLst>
                            <a:ahLst/>
                            <a:cxnLst>
                              <a:cxn ang="0">
                                <a:pos x="T1" y="0"/>
                              </a:cxn>
                              <a:cxn ang="0">
                                <a:pos x="T3" y="0"/>
                              </a:cxn>
                            </a:cxnLst>
                            <a:rect l="0" t="0" r="r" b="b"/>
                            <a:pathLst>
                              <a:path w="105">
                                <a:moveTo>
                                  <a:pt x="0" y="0"/>
                                </a:moveTo>
                                <a:lnTo>
                                  <a:pt x="105" y="0"/>
                                </a:lnTo>
                              </a:path>
                            </a:pathLst>
                          </a:custGeom>
                          <a:noFill/>
                          <a:ln w="20320">
                            <a:solidFill>
                              <a:srgbClr val="000000"/>
                            </a:solidFill>
                            <a:round/>
                          </a:ln>
                        </wps:spPr>
                        <wps:bodyPr rot="0" vert="horz" wrap="square" lIns="91440" tIns="45720" rIns="91440" bIns="45720" anchor="t" anchorCtr="0" upright="1">
                          <a:noAutofit/>
                        </wps:bodyPr>
                      </wps:wsp>
                    </wpg:grpSp>
                    <wpg:grpSp>
                      <wpg:cNvPr id="213" name="Group 19"/>
                      <wpg:cNvGrpSpPr/>
                      <wpg:grpSpPr>
                        <a:xfrm>
                          <a:off x="315" y="719"/>
                          <a:ext cx="2" cy="180"/>
                          <a:chOff x="315" y="719"/>
                          <a:chExt cx="2" cy="180"/>
                        </a:xfrm>
                      </wpg:grpSpPr>
                      <wps:wsp>
                        <wps:cNvPr id="214" name="Freeform 20"/>
                        <wps:cNvSpPr/>
                        <wps:spPr bwMode="auto">
                          <a:xfrm>
                            <a:off x="315" y="719"/>
                            <a:ext cx="2" cy="180"/>
                          </a:xfrm>
                          <a:custGeom>
                            <a:avLst/>
                            <a:gdLst>
                              <a:gd name="T0" fmla="+- 0 719 719"/>
                              <a:gd name="T1" fmla="*/ 719 h 180"/>
                              <a:gd name="T2" fmla="+- 0 899 719"/>
                              <a:gd name="T3" fmla="*/ 899 h 180"/>
                            </a:gdLst>
                            <a:ahLst/>
                            <a:cxnLst>
                              <a:cxn ang="0">
                                <a:pos x="0" y="T1"/>
                              </a:cxn>
                              <a:cxn ang="0">
                                <a:pos x="0" y="T3"/>
                              </a:cxn>
                            </a:cxnLst>
                            <a:rect l="0" t="0" r="r" b="b"/>
                            <a:pathLst>
                              <a:path h="180">
                                <a:moveTo>
                                  <a:pt x="0" y="0"/>
                                </a:moveTo>
                                <a:lnTo>
                                  <a:pt x="0" y="180"/>
                                </a:lnTo>
                              </a:path>
                            </a:pathLst>
                          </a:custGeom>
                          <a:noFill/>
                          <a:ln w="20320">
                            <a:solidFill>
                              <a:srgbClr val="000000"/>
                            </a:solidFill>
                            <a:round/>
                          </a:ln>
                        </wps:spPr>
                        <wps:bodyPr rot="0" vert="horz" wrap="square" lIns="91440" tIns="45720" rIns="91440" bIns="45720" anchor="t" anchorCtr="0" upright="1">
                          <a:noAutofit/>
                        </wps:bodyPr>
                      </wps:wsp>
                    </wpg:grpSp>
                    <wpg:grpSp>
                      <wpg:cNvPr id="215" name="Group 21"/>
                      <wpg:cNvGrpSpPr/>
                      <wpg:grpSpPr>
                        <a:xfrm>
                          <a:off x="465" y="719"/>
                          <a:ext cx="2" cy="210"/>
                          <a:chOff x="465" y="719"/>
                          <a:chExt cx="2" cy="210"/>
                        </a:xfrm>
                      </wpg:grpSpPr>
                      <wps:wsp>
                        <wps:cNvPr id="216" name="Freeform 22"/>
                        <wps:cNvSpPr/>
                        <wps:spPr bwMode="auto">
                          <a:xfrm>
                            <a:off x="465" y="719"/>
                            <a:ext cx="2" cy="210"/>
                          </a:xfrm>
                          <a:custGeom>
                            <a:avLst/>
                            <a:gdLst>
                              <a:gd name="T0" fmla="+- 0 719 719"/>
                              <a:gd name="T1" fmla="*/ 719 h 210"/>
                              <a:gd name="T2" fmla="+- 0 929 719"/>
                              <a:gd name="T3" fmla="*/ 929 h 210"/>
                            </a:gdLst>
                            <a:ahLst/>
                            <a:cxnLst>
                              <a:cxn ang="0">
                                <a:pos x="0" y="T1"/>
                              </a:cxn>
                              <a:cxn ang="0">
                                <a:pos x="0" y="T3"/>
                              </a:cxn>
                            </a:cxnLst>
                            <a:rect l="0" t="0" r="r" b="b"/>
                            <a:pathLst>
                              <a:path h="210">
                                <a:moveTo>
                                  <a:pt x="0" y="0"/>
                                </a:moveTo>
                                <a:lnTo>
                                  <a:pt x="0" y="210"/>
                                </a:lnTo>
                              </a:path>
                            </a:pathLst>
                          </a:custGeom>
                          <a:noFill/>
                          <a:ln w="20320">
                            <a:solidFill>
                              <a:srgbClr val="000000"/>
                            </a:solidFill>
                            <a:round/>
                          </a:ln>
                        </wps:spPr>
                        <wps:bodyPr rot="0" vert="horz" wrap="square" lIns="91440" tIns="45720" rIns="91440" bIns="45720" anchor="t" anchorCtr="0" upright="1">
                          <a:noAutofit/>
                        </wps:bodyPr>
                      </wps:wsp>
                    </wpg:grpSp>
                    <wpg:grpSp>
                      <wpg:cNvPr id="218" name="Group 23"/>
                      <wpg:cNvGrpSpPr/>
                      <wpg:grpSpPr>
                        <a:xfrm>
                          <a:off x="555" y="719"/>
                          <a:ext cx="120" cy="210"/>
                          <a:chOff x="555" y="719"/>
                          <a:chExt cx="120" cy="210"/>
                        </a:xfrm>
                      </wpg:grpSpPr>
                      <wps:wsp>
                        <wps:cNvPr id="219" name="Freeform 24"/>
                        <wps:cNvSpPr/>
                        <wps:spPr bwMode="auto">
                          <a:xfrm>
                            <a:off x="555" y="719"/>
                            <a:ext cx="120" cy="210"/>
                          </a:xfrm>
                          <a:custGeom>
                            <a:avLst/>
                            <a:gdLst>
                              <a:gd name="T0" fmla="+- 0 585 555"/>
                              <a:gd name="T1" fmla="*/ T0 w 120"/>
                              <a:gd name="T2" fmla="+- 0 719 719"/>
                              <a:gd name="T3" fmla="*/ 719 h 210"/>
                              <a:gd name="T4" fmla="+- 0 565 555"/>
                              <a:gd name="T5" fmla="*/ T4 w 120"/>
                              <a:gd name="T6" fmla="+- 0 728 719"/>
                              <a:gd name="T7" fmla="*/ 728 h 210"/>
                              <a:gd name="T8" fmla="+- 0 555 555"/>
                              <a:gd name="T9" fmla="*/ T8 w 120"/>
                              <a:gd name="T10" fmla="+- 0 747 719"/>
                              <a:gd name="T11" fmla="*/ 747 h 210"/>
                              <a:gd name="T12" fmla="+- 0 555 555"/>
                              <a:gd name="T13" fmla="*/ T12 w 120"/>
                              <a:gd name="T14" fmla="+- 0 900 719"/>
                              <a:gd name="T15" fmla="*/ 900 h 210"/>
                              <a:gd name="T16" fmla="+- 0 563 555"/>
                              <a:gd name="T17" fmla="*/ T16 w 120"/>
                              <a:gd name="T18" fmla="+- 0 919 719"/>
                              <a:gd name="T19" fmla="*/ 919 h 210"/>
                              <a:gd name="T20" fmla="+- 0 583 555"/>
                              <a:gd name="T21" fmla="*/ T20 w 120"/>
                              <a:gd name="T22" fmla="+- 0 929 719"/>
                              <a:gd name="T23" fmla="*/ 929 h 210"/>
                              <a:gd name="T24" fmla="+- 0 645 555"/>
                              <a:gd name="T25" fmla="*/ T24 w 120"/>
                              <a:gd name="T26" fmla="+- 0 929 719"/>
                              <a:gd name="T27" fmla="*/ 929 h 210"/>
                              <a:gd name="T28" fmla="+- 0 665 555"/>
                              <a:gd name="T29" fmla="*/ T28 w 120"/>
                              <a:gd name="T30" fmla="+- 0 921 719"/>
                              <a:gd name="T31" fmla="*/ 921 h 210"/>
                              <a:gd name="T32" fmla="+- 0 675 555"/>
                              <a:gd name="T33" fmla="*/ T32 w 120"/>
                              <a:gd name="T34" fmla="+- 0 902 719"/>
                              <a:gd name="T35" fmla="*/ 902 h 210"/>
                              <a:gd name="T36" fmla="+- 0 675 555"/>
                              <a:gd name="T37" fmla="*/ T36 w 120"/>
                              <a:gd name="T38" fmla="+- 0 899 719"/>
                              <a:gd name="T39" fmla="*/ 899 h 210"/>
                              <a:gd name="T40" fmla="+- 0 585 555"/>
                              <a:gd name="T41" fmla="*/ T40 w 120"/>
                              <a:gd name="T42" fmla="+- 0 899 719"/>
                              <a:gd name="T43" fmla="*/ 899 h 210"/>
                              <a:gd name="T44" fmla="+- 0 585 555"/>
                              <a:gd name="T45" fmla="*/ T44 w 120"/>
                              <a:gd name="T46" fmla="+- 0 749 719"/>
                              <a:gd name="T47" fmla="*/ 749 h 210"/>
                              <a:gd name="T48" fmla="+- 0 675 555"/>
                              <a:gd name="T49" fmla="*/ T48 w 120"/>
                              <a:gd name="T50" fmla="+- 0 749 719"/>
                              <a:gd name="T51" fmla="*/ 749 h 210"/>
                              <a:gd name="T52" fmla="+- 0 666 555"/>
                              <a:gd name="T53" fmla="*/ T52 w 120"/>
                              <a:gd name="T54" fmla="+- 0 730 719"/>
                              <a:gd name="T55" fmla="*/ 730 h 210"/>
                              <a:gd name="T56" fmla="+- 0 648 555"/>
                              <a:gd name="T57" fmla="*/ T56 w 120"/>
                              <a:gd name="T58" fmla="+- 0 720 719"/>
                              <a:gd name="T59" fmla="*/ 720 h 210"/>
                              <a:gd name="T60" fmla="+- 0 585 555"/>
                              <a:gd name="T61" fmla="*/ T60 w 120"/>
                              <a:gd name="T62" fmla="+- 0 719 719"/>
                              <a:gd name="T63" fmla="*/ 719 h 2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20" h="210">
                                <a:moveTo>
                                  <a:pt x="30" y="0"/>
                                </a:moveTo>
                                <a:lnTo>
                                  <a:pt x="10" y="9"/>
                                </a:lnTo>
                                <a:lnTo>
                                  <a:pt x="0" y="28"/>
                                </a:lnTo>
                                <a:lnTo>
                                  <a:pt x="0" y="181"/>
                                </a:lnTo>
                                <a:lnTo>
                                  <a:pt x="8" y="200"/>
                                </a:lnTo>
                                <a:lnTo>
                                  <a:pt x="28" y="210"/>
                                </a:lnTo>
                                <a:lnTo>
                                  <a:pt x="90" y="210"/>
                                </a:lnTo>
                                <a:lnTo>
                                  <a:pt x="110" y="202"/>
                                </a:lnTo>
                                <a:lnTo>
                                  <a:pt x="120" y="183"/>
                                </a:lnTo>
                                <a:lnTo>
                                  <a:pt x="120" y="180"/>
                                </a:lnTo>
                                <a:lnTo>
                                  <a:pt x="30" y="180"/>
                                </a:lnTo>
                                <a:lnTo>
                                  <a:pt x="30" y="30"/>
                                </a:lnTo>
                                <a:lnTo>
                                  <a:pt x="120" y="30"/>
                                </a:lnTo>
                                <a:lnTo>
                                  <a:pt x="111" y="11"/>
                                </a:lnTo>
                                <a:lnTo>
                                  <a:pt x="93" y="1"/>
                                </a:lnTo>
                                <a:lnTo>
                                  <a:pt x="30" y="0"/>
                                </a:lnTo>
                                <a:close/>
                              </a:path>
                            </a:pathLst>
                          </a:custGeom>
                          <a:solidFill>
                            <a:srgbClr val="000000"/>
                          </a:solidFill>
                          <a:ln>
                            <a:noFill/>
                          </a:ln>
                        </wps:spPr>
                        <wps:bodyPr rot="0" vert="horz" wrap="square" lIns="91440" tIns="45720" rIns="91440" bIns="45720" anchor="t" anchorCtr="0" upright="1">
                          <a:noAutofit/>
                        </wps:bodyPr>
                      </wps:wsp>
                      <wps:wsp>
                        <wps:cNvPr id="220" name="Freeform 25"/>
                        <wps:cNvSpPr/>
                        <wps:spPr bwMode="auto">
                          <a:xfrm>
                            <a:off x="555" y="719"/>
                            <a:ext cx="120" cy="210"/>
                          </a:xfrm>
                          <a:custGeom>
                            <a:avLst/>
                            <a:gdLst>
                              <a:gd name="T0" fmla="+- 0 675 555"/>
                              <a:gd name="T1" fmla="*/ T0 w 120"/>
                              <a:gd name="T2" fmla="+- 0 869 719"/>
                              <a:gd name="T3" fmla="*/ 869 h 210"/>
                              <a:gd name="T4" fmla="+- 0 645 555"/>
                              <a:gd name="T5" fmla="*/ T4 w 120"/>
                              <a:gd name="T6" fmla="+- 0 869 719"/>
                              <a:gd name="T7" fmla="*/ 869 h 210"/>
                              <a:gd name="T8" fmla="+- 0 645 555"/>
                              <a:gd name="T9" fmla="*/ T8 w 120"/>
                              <a:gd name="T10" fmla="+- 0 899 719"/>
                              <a:gd name="T11" fmla="*/ 899 h 210"/>
                              <a:gd name="T12" fmla="+- 0 675 555"/>
                              <a:gd name="T13" fmla="*/ T12 w 120"/>
                              <a:gd name="T14" fmla="+- 0 899 719"/>
                              <a:gd name="T15" fmla="*/ 899 h 210"/>
                              <a:gd name="T16" fmla="+- 0 675 555"/>
                              <a:gd name="T17" fmla="*/ T16 w 120"/>
                              <a:gd name="T18" fmla="+- 0 869 719"/>
                              <a:gd name="T19" fmla="*/ 869 h 210"/>
                            </a:gdLst>
                            <a:ahLst/>
                            <a:cxnLst>
                              <a:cxn ang="0">
                                <a:pos x="T1" y="T3"/>
                              </a:cxn>
                              <a:cxn ang="0">
                                <a:pos x="T5" y="T7"/>
                              </a:cxn>
                              <a:cxn ang="0">
                                <a:pos x="T9" y="T11"/>
                              </a:cxn>
                              <a:cxn ang="0">
                                <a:pos x="T13" y="T15"/>
                              </a:cxn>
                              <a:cxn ang="0">
                                <a:pos x="T17" y="T19"/>
                              </a:cxn>
                            </a:cxnLst>
                            <a:rect l="0" t="0" r="r" b="b"/>
                            <a:pathLst>
                              <a:path w="120" h="210">
                                <a:moveTo>
                                  <a:pt x="120" y="150"/>
                                </a:moveTo>
                                <a:lnTo>
                                  <a:pt x="90" y="150"/>
                                </a:lnTo>
                                <a:lnTo>
                                  <a:pt x="90" y="180"/>
                                </a:lnTo>
                                <a:lnTo>
                                  <a:pt x="120" y="180"/>
                                </a:lnTo>
                                <a:lnTo>
                                  <a:pt x="120" y="150"/>
                                </a:lnTo>
                                <a:close/>
                              </a:path>
                            </a:pathLst>
                          </a:custGeom>
                          <a:solidFill>
                            <a:srgbClr val="000000"/>
                          </a:solidFill>
                          <a:ln>
                            <a:noFill/>
                          </a:ln>
                        </wps:spPr>
                        <wps:bodyPr rot="0" vert="horz" wrap="square" lIns="91440" tIns="45720" rIns="91440" bIns="45720" anchor="t" anchorCtr="0" upright="1">
                          <a:noAutofit/>
                        </wps:bodyPr>
                      </wps:wsp>
                      <wps:wsp>
                        <wps:cNvPr id="221" name="Freeform 26"/>
                        <wps:cNvSpPr/>
                        <wps:spPr bwMode="auto">
                          <a:xfrm>
                            <a:off x="555" y="719"/>
                            <a:ext cx="120" cy="210"/>
                          </a:xfrm>
                          <a:custGeom>
                            <a:avLst/>
                            <a:gdLst>
                              <a:gd name="T0" fmla="+- 0 675 555"/>
                              <a:gd name="T1" fmla="*/ T0 w 120"/>
                              <a:gd name="T2" fmla="+- 0 749 719"/>
                              <a:gd name="T3" fmla="*/ 749 h 210"/>
                              <a:gd name="T4" fmla="+- 0 645 555"/>
                              <a:gd name="T5" fmla="*/ T4 w 120"/>
                              <a:gd name="T6" fmla="+- 0 749 719"/>
                              <a:gd name="T7" fmla="*/ 749 h 210"/>
                              <a:gd name="T8" fmla="+- 0 645 555"/>
                              <a:gd name="T9" fmla="*/ T8 w 120"/>
                              <a:gd name="T10" fmla="+- 0 774 719"/>
                              <a:gd name="T11" fmla="*/ 774 h 210"/>
                              <a:gd name="T12" fmla="+- 0 675 555"/>
                              <a:gd name="T13" fmla="*/ T12 w 120"/>
                              <a:gd name="T14" fmla="+- 0 774 719"/>
                              <a:gd name="T15" fmla="*/ 774 h 210"/>
                              <a:gd name="T16" fmla="+- 0 675 555"/>
                              <a:gd name="T17" fmla="*/ T16 w 120"/>
                              <a:gd name="T18" fmla="+- 0 749 719"/>
                              <a:gd name="T19" fmla="*/ 749 h 210"/>
                            </a:gdLst>
                            <a:ahLst/>
                            <a:cxnLst>
                              <a:cxn ang="0">
                                <a:pos x="T1" y="T3"/>
                              </a:cxn>
                              <a:cxn ang="0">
                                <a:pos x="T5" y="T7"/>
                              </a:cxn>
                              <a:cxn ang="0">
                                <a:pos x="T9" y="T11"/>
                              </a:cxn>
                              <a:cxn ang="0">
                                <a:pos x="T13" y="T15"/>
                              </a:cxn>
                              <a:cxn ang="0">
                                <a:pos x="T17" y="T19"/>
                              </a:cxn>
                            </a:cxnLst>
                            <a:rect l="0" t="0" r="r" b="b"/>
                            <a:pathLst>
                              <a:path w="120" h="210">
                                <a:moveTo>
                                  <a:pt x="120" y="30"/>
                                </a:moveTo>
                                <a:lnTo>
                                  <a:pt x="90" y="30"/>
                                </a:lnTo>
                                <a:lnTo>
                                  <a:pt x="90" y="55"/>
                                </a:lnTo>
                                <a:lnTo>
                                  <a:pt x="120" y="55"/>
                                </a:lnTo>
                                <a:lnTo>
                                  <a:pt x="120" y="30"/>
                                </a:lnTo>
                                <a:close/>
                              </a:path>
                            </a:pathLst>
                          </a:custGeom>
                          <a:solidFill>
                            <a:srgbClr val="000000"/>
                          </a:solidFill>
                          <a:ln>
                            <a:noFill/>
                          </a:ln>
                        </wps:spPr>
                        <wps:bodyPr rot="0" vert="horz" wrap="square" lIns="91440" tIns="45720" rIns="91440" bIns="45720" anchor="t" anchorCtr="0" upright="1">
                          <a:noAutofit/>
                        </wps:bodyPr>
                      </wps:wsp>
                    </wpg:grpSp>
                    <wpg:grpSp>
                      <wpg:cNvPr id="222" name="Group 27"/>
                      <wpg:cNvGrpSpPr/>
                      <wpg:grpSpPr>
                        <a:xfrm>
                          <a:off x="915" y="719"/>
                          <a:ext cx="120" cy="210"/>
                          <a:chOff x="915" y="719"/>
                          <a:chExt cx="120" cy="210"/>
                        </a:xfrm>
                      </wpg:grpSpPr>
                      <wps:wsp>
                        <wps:cNvPr id="223" name="Freeform 28"/>
                        <wps:cNvSpPr/>
                        <wps:spPr bwMode="auto">
                          <a:xfrm>
                            <a:off x="915" y="719"/>
                            <a:ext cx="120" cy="210"/>
                          </a:xfrm>
                          <a:custGeom>
                            <a:avLst/>
                            <a:gdLst>
                              <a:gd name="T0" fmla="+- 0 945 915"/>
                              <a:gd name="T1" fmla="*/ T0 w 120"/>
                              <a:gd name="T2" fmla="+- 0 719 719"/>
                              <a:gd name="T3" fmla="*/ 719 h 210"/>
                              <a:gd name="T4" fmla="+- 0 915 915"/>
                              <a:gd name="T5" fmla="*/ T4 w 120"/>
                              <a:gd name="T6" fmla="+- 0 719 719"/>
                              <a:gd name="T7" fmla="*/ 719 h 210"/>
                              <a:gd name="T8" fmla="+- 0 915 915"/>
                              <a:gd name="T9" fmla="*/ T8 w 120"/>
                              <a:gd name="T10" fmla="+- 0 929 719"/>
                              <a:gd name="T11" fmla="*/ 929 h 210"/>
                              <a:gd name="T12" fmla="+- 0 945 915"/>
                              <a:gd name="T13" fmla="*/ T12 w 120"/>
                              <a:gd name="T14" fmla="+- 0 929 719"/>
                              <a:gd name="T15" fmla="*/ 929 h 210"/>
                              <a:gd name="T16" fmla="+- 0 945 915"/>
                              <a:gd name="T17" fmla="*/ T16 w 120"/>
                              <a:gd name="T18" fmla="+- 0 794 719"/>
                              <a:gd name="T19" fmla="*/ 794 h 210"/>
                              <a:gd name="T20" fmla="+- 0 978 915"/>
                              <a:gd name="T21" fmla="*/ T20 w 120"/>
                              <a:gd name="T22" fmla="+- 0 794 719"/>
                              <a:gd name="T23" fmla="*/ 794 h 210"/>
                              <a:gd name="T24" fmla="+- 0 945 915"/>
                              <a:gd name="T25" fmla="*/ T24 w 120"/>
                              <a:gd name="T26" fmla="+- 0 719 719"/>
                              <a:gd name="T27" fmla="*/ 719 h 210"/>
                            </a:gdLst>
                            <a:ahLst/>
                            <a:cxnLst>
                              <a:cxn ang="0">
                                <a:pos x="T1" y="T3"/>
                              </a:cxn>
                              <a:cxn ang="0">
                                <a:pos x="T5" y="T7"/>
                              </a:cxn>
                              <a:cxn ang="0">
                                <a:pos x="T9" y="T11"/>
                              </a:cxn>
                              <a:cxn ang="0">
                                <a:pos x="T13" y="T15"/>
                              </a:cxn>
                              <a:cxn ang="0">
                                <a:pos x="T17" y="T19"/>
                              </a:cxn>
                              <a:cxn ang="0">
                                <a:pos x="T21" y="T23"/>
                              </a:cxn>
                              <a:cxn ang="0">
                                <a:pos x="T25" y="T27"/>
                              </a:cxn>
                            </a:cxnLst>
                            <a:rect l="0" t="0" r="r" b="b"/>
                            <a:pathLst>
                              <a:path w="120" h="210">
                                <a:moveTo>
                                  <a:pt x="30" y="0"/>
                                </a:moveTo>
                                <a:lnTo>
                                  <a:pt x="0" y="0"/>
                                </a:lnTo>
                                <a:lnTo>
                                  <a:pt x="0" y="210"/>
                                </a:lnTo>
                                <a:lnTo>
                                  <a:pt x="30" y="210"/>
                                </a:lnTo>
                                <a:lnTo>
                                  <a:pt x="30" y="75"/>
                                </a:lnTo>
                                <a:lnTo>
                                  <a:pt x="63" y="75"/>
                                </a:lnTo>
                                <a:lnTo>
                                  <a:pt x="30" y="0"/>
                                </a:lnTo>
                                <a:close/>
                              </a:path>
                            </a:pathLst>
                          </a:custGeom>
                          <a:solidFill>
                            <a:srgbClr val="000000"/>
                          </a:solidFill>
                          <a:ln>
                            <a:noFill/>
                          </a:ln>
                        </wps:spPr>
                        <wps:bodyPr rot="0" vert="horz" wrap="square" lIns="91440" tIns="45720" rIns="91440" bIns="45720" anchor="t" anchorCtr="0" upright="1">
                          <a:noAutofit/>
                        </wps:bodyPr>
                      </wps:wsp>
                      <wps:wsp>
                        <wps:cNvPr id="224" name="Freeform 29"/>
                        <wps:cNvSpPr/>
                        <wps:spPr bwMode="auto">
                          <a:xfrm>
                            <a:off x="915" y="719"/>
                            <a:ext cx="120" cy="210"/>
                          </a:xfrm>
                          <a:custGeom>
                            <a:avLst/>
                            <a:gdLst>
                              <a:gd name="T0" fmla="+- 0 978 915"/>
                              <a:gd name="T1" fmla="*/ T0 w 120"/>
                              <a:gd name="T2" fmla="+- 0 794 719"/>
                              <a:gd name="T3" fmla="*/ 794 h 210"/>
                              <a:gd name="T4" fmla="+- 0 945 915"/>
                              <a:gd name="T5" fmla="*/ T4 w 120"/>
                              <a:gd name="T6" fmla="+- 0 794 719"/>
                              <a:gd name="T7" fmla="*/ 794 h 210"/>
                              <a:gd name="T8" fmla="+- 0 1005 915"/>
                              <a:gd name="T9" fmla="*/ T8 w 120"/>
                              <a:gd name="T10" fmla="+- 0 929 719"/>
                              <a:gd name="T11" fmla="*/ 929 h 210"/>
                              <a:gd name="T12" fmla="+- 0 1035 915"/>
                              <a:gd name="T13" fmla="*/ T12 w 120"/>
                              <a:gd name="T14" fmla="+- 0 929 719"/>
                              <a:gd name="T15" fmla="*/ 929 h 210"/>
                              <a:gd name="T16" fmla="+- 0 1035 915"/>
                              <a:gd name="T17" fmla="*/ T16 w 120"/>
                              <a:gd name="T18" fmla="+- 0 854 719"/>
                              <a:gd name="T19" fmla="*/ 854 h 210"/>
                              <a:gd name="T20" fmla="+- 0 1005 915"/>
                              <a:gd name="T21" fmla="*/ T20 w 120"/>
                              <a:gd name="T22" fmla="+- 0 854 719"/>
                              <a:gd name="T23" fmla="*/ 854 h 210"/>
                              <a:gd name="T24" fmla="+- 0 978 915"/>
                              <a:gd name="T25" fmla="*/ T24 w 120"/>
                              <a:gd name="T26" fmla="+- 0 794 719"/>
                              <a:gd name="T27" fmla="*/ 794 h 210"/>
                            </a:gdLst>
                            <a:ahLst/>
                            <a:cxnLst>
                              <a:cxn ang="0">
                                <a:pos x="T1" y="T3"/>
                              </a:cxn>
                              <a:cxn ang="0">
                                <a:pos x="T5" y="T7"/>
                              </a:cxn>
                              <a:cxn ang="0">
                                <a:pos x="T9" y="T11"/>
                              </a:cxn>
                              <a:cxn ang="0">
                                <a:pos x="T13" y="T15"/>
                              </a:cxn>
                              <a:cxn ang="0">
                                <a:pos x="T17" y="T19"/>
                              </a:cxn>
                              <a:cxn ang="0">
                                <a:pos x="T21" y="T23"/>
                              </a:cxn>
                              <a:cxn ang="0">
                                <a:pos x="T25" y="T27"/>
                              </a:cxn>
                            </a:cxnLst>
                            <a:rect l="0" t="0" r="r" b="b"/>
                            <a:pathLst>
                              <a:path w="120" h="210">
                                <a:moveTo>
                                  <a:pt x="63" y="75"/>
                                </a:moveTo>
                                <a:lnTo>
                                  <a:pt x="30" y="75"/>
                                </a:lnTo>
                                <a:lnTo>
                                  <a:pt x="90" y="210"/>
                                </a:lnTo>
                                <a:lnTo>
                                  <a:pt x="120" y="210"/>
                                </a:lnTo>
                                <a:lnTo>
                                  <a:pt x="120" y="135"/>
                                </a:lnTo>
                                <a:lnTo>
                                  <a:pt x="90" y="135"/>
                                </a:lnTo>
                                <a:lnTo>
                                  <a:pt x="63" y="75"/>
                                </a:lnTo>
                                <a:close/>
                              </a:path>
                            </a:pathLst>
                          </a:custGeom>
                          <a:solidFill>
                            <a:srgbClr val="000000"/>
                          </a:solidFill>
                          <a:ln>
                            <a:noFill/>
                          </a:ln>
                        </wps:spPr>
                        <wps:bodyPr rot="0" vert="horz" wrap="square" lIns="91440" tIns="45720" rIns="91440" bIns="45720" anchor="t" anchorCtr="0" upright="1">
                          <a:noAutofit/>
                        </wps:bodyPr>
                      </wps:wsp>
                      <wps:wsp>
                        <wps:cNvPr id="225" name="Freeform 30"/>
                        <wps:cNvSpPr/>
                        <wps:spPr bwMode="auto">
                          <a:xfrm>
                            <a:off x="915" y="719"/>
                            <a:ext cx="120" cy="210"/>
                          </a:xfrm>
                          <a:custGeom>
                            <a:avLst/>
                            <a:gdLst>
                              <a:gd name="T0" fmla="+- 0 1035 915"/>
                              <a:gd name="T1" fmla="*/ T0 w 120"/>
                              <a:gd name="T2" fmla="+- 0 719 719"/>
                              <a:gd name="T3" fmla="*/ 719 h 210"/>
                              <a:gd name="T4" fmla="+- 0 1005 915"/>
                              <a:gd name="T5" fmla="*/ T4 w 120"/>
                              <a:gd name="T6" fmla="+- 0 719 719"/>
                              <a:gd name="T7" fmla="*/ 719 h 210"/>
                              <a:gd name="T8" fmla="+- 0 1005 915"/>
                              <a:gd name="T9" fmla="*/ T8 w 120"/>
                              <a:gd name="T10" fmla="+- 0 854 719"/>
                              <a:gd name="T11" fmla="*/ 854 h 210"/>
                              <a:gd name="T12" fmla="+- 0 1035 915"/>
                              <a:gd name="T13" fmla="*/ T12 w 120"/>
                              <a:gd name="T14" fmla="+- 0 854 719"/>
                              <a:gd name="T15" fmla="*/ 854 h 210"/>
                              <a:gd name="T16" fmla="+- 0 1035 915"/>
                              <a:gd name="T17" fmla="*/ T16 w 120"/>
                              <a:gd name="T18" fmla="+- 0 719 719"/>
                              <a:gd name="T19" fmla="*/ 719 h 210"/>
                            </a:gdLst>
                            <a:ahLst/>
                            <a:cxnLst>
                              <a:cxn ang="0">
                                <a:pos x="T1" y="T3"/>
                              </a:cxn>
                              <a:cxn ang="0">
                                <a:pos x="T5" y="T7"/>
                              </a:cxn>
                              <a:cxn ang="0">
                                <a:pos x="T9" y="T11"/>
                              </a:cxn>
                              <a:cxn ang="0">
                                <a:pos x="T13" y="T15"/>
                              </a:cxn>
                              <a:cxn ang="0">
                                <a:pos x="T17" y="T19"/>
                              </a:cxn>
                            </a:cxnLst>
                            <a:rect l="0" t="0" r="r" b="b"/>
                            <a:pathLst>
                              <a:path w="120" h="210">
                                <a:moveTo>
                                  <a:pt x="120" y="0"/>
                                </a:moveTo>
                                <a:lnTo>
                                  <a:pt x="90" y="0"/>
                                </a:lnTo>
                                <a:lnTo>
                                  <a:pt x="90" y="135"/>
                                </a:lnTo>
                                <a:lnTo>
                                  <a:pt x="120" y="135"/>
                                </a:lnTo>
                                <a:lnTo>
                                  <a:pt x="120" y="0"/>
                                </a:lnTo>
                                <a:close/>
                              </a:path>
                            </a:pathLst>
                          </a:custGeom>
                          <a:solidFill>
                            <a:srgbClr val="000000"/>
                          </a:solidFill>
                          <a:ln>
                            <a:noFill/>
                          </a:ln>
                        </wps:spPr>
                        <wps:bodyPr rot="0" vert="horz" wrap="square" lIns="91440" tIns="45720" rIns="91440" bIns="45720" anchor="t" anchorCtr="0" upright="1">
                          <a:noAutofit/>
                        </wps:bodyPr>
                      </wps:wsp>
                    </wpg:grpSp>
                    <wpg:grpSp>
                      <wpg:cNvPr id="226" name="Group 31"/>
                      <wpg:cNvGrpSpPr/>
                      <wpg:grpSpPr>
                        <a:xfrm>
                          <a:off x="1260" y="914"/>
                          <a:ext cx="105" cy="2"/>
                          <a:chOff x="1260" y="914"/>
                          <a:chExt cx="105" cy="2"/>
                        </a:xfrm>
                      </wpg:grpSpPr>
                      <wps:wsp>
                        <wps:cNvPr id="227" name="Freeform 32"/>
                        <wps:cNvSpPr/>
                        <wps:spPr bwMode="auto">
                          <a:xfrm>
                            <a:off x="1260" y="914"/>
                            <a:ext cx="105" cy="2"/>
                          </a:xfrm>
                          <a:custGeom>
                            <a:avLst/>
                            <a:gdLst>
                              <a:gd name="T0" fmla="+- 0 1260 1260"/>
                              <a:gd name="T1" fmla="*/ T0 w 105"/>
                              <a:gd name="T2" fmla="+- 0 1365 1260"/>
                              <a:gd name="T3" fmla="*/ T2 w 105"/>
                            </a:gdLst>
                            <a:ahLst/>
                            <a:cxnLst>
                              <a:cxn ang="0">
                                <a:pos x="T1" y="0"/>
                              </a:cxn>
                              <a:cxn ang="0">
                                <a:pos x="T3" y="0"/>
                              </a:cxn>
                            </a:cxnLst>
                            <a:rect l="0" t="0" r="r" b="b"/>
                            <a:pathLst>
                              <a:path w="105">
                                <a:moveTo>
                                  <a:pt x="0" y="0"/>
                                </a:moveTo>
                                <a:lnTo>
                                  <a:pt x="105" y="0"/>
                                </a:lnTo>
                              </a:path>
                            </a:pathLst>
                          </a:custGeom>
                          <a:noFill/>
                          <a:ln w="20320">
                            <a:solidFill>
                              <a:srgbClr val="000000"/>
                            </a:solidFill>
                            <a:round/>
                          </a:ln>
                        </wps:spPr>
                        <wps:bodyPr rot="0" vert="horz" wrap="square" lIns="91440" tIns="45720" rIns="91440" bIns="45720" anchor="t" anchorCtr="0" upright="1">
                          <a:noAutofit/>
                        </wps:bodyPr>
                      </wps:wsp>
                    </wpg:grpSp>
                    <wpg:grpSp>
                      <wpg:cNvPr id="228" name="Group 33"/>
                      <wpg:cNvGrpSpPr/>
                      <wpg:grpSpPr>
                        <a:xfrm>
                          <a:off x="1275" y="719"/>
                          <a:ext cx="2" cy="180"/>
                          <a:chOff x="1275" y="719"/>
                          <a:chExt cx="2" cy="180"/>
                        </a:xfrm>
                      </wpg:grpSpPr>
                      <wps:wsp>
                        <wps:cNvPr id="229" name="Freeform 34"/>
                        <wps:cNvSpPr/>
                        <wps:spPr bwMode="auto">
                          <a:xfrm>
                            <a:off x="1275" y="719"/>
                            <a:ext cx="2" cy="180"/>
                          </a:xfrm>
                          <a:custGeom>
                            <a:avLst/>
                            <a:gdLst>
                              <a:gd name="T0" fmla="+- 0 719 719"/>
                              <a:gd name="T1" fmla="*/ 719 h 180"/>
                              <a:gd name="T2" fmla="+- 0 899 719"/>
                              <a:gd name="T3" fmla="*/ 899 h 180"/>
                            </a:gdLst>
                            <a:ahLst/>
                            <a:cxnLst>
                              <a:cxn ang="0">
                                <a:pos x="0" y="T1"/>
                              </a:cxn>
                              <a:cxn ang="0">
                                <a:pos x="0" y="T3"/>
                              </a:cxn>
                            </a:cxnLst>
                            <a:rect l="0" t="0" r="r" b="b"/>
                            <a:pathLst>
                              <a:path h="180">
                                <a:moveTo>
                                  <a:pt x="0" y="0"/>
                                </a:moveTo>
                                <a:lnTo>
                                  <a:pt x="0" y="180"/>
                                </a:lnTo>
                              </a:path>
                            </a:pathLst>
                          </a:custGeom>
                          <a:noFill/>
                          <a:ln w="20320">
                            <a:solidFill>
                              <a:srgbClr val="000000"/>
                            </a:solidFill>
                            <a:round/>
                          </a:ln>
                        </wps:spPr>
                        <wps:bodyPr rot="0" vert="horz" wrap="square" lIns="91440" tIns="45720" rIns="91440" bIns="45720" anchor="t" anchorCtr="0" upright="1">
                          <a:noAutofit/>
                        </wps:bodyPr>
                      </wps:wsp>
                    </wpg:grpSp>
                    <wpg:grpSp>
                      <wpg:cNvPr id="230" name="Group 35"/>
                      <wpg:cNvGrpSpPr/>
                      <wpg:grpSpPr>
                        <a:xfrm>
                          <a:off x="735" y="719"/>
                          <a:ext cx="120" cy="210"/>
                          <a:chOff x="735" y="719"/>
                          <a:chExt cx="120" cy="210"/>
                        </a:xfrm>
                      </wpg:grpSpPr>
                      <wps:wsp>
                        <wps:cNvPr id="231" name="Freeform 36"/>
                        <wps:cNvSpPr/>
                        <wps:spPr bwMode="auto">
                          <a:xfrm>
                            <a:off x="735" y="719"/>
                            <a:ext cx="120" cy="210"/>
                          </a:xfrm>
                          <a:custGeom>
                            <a:avLst/>
                            <a:gdLst>
                              <a:gd name="T0" fmla="+- 0 765 735"/>
                              <a:gd name="T1" fmla="*/ T0 w 120"/>
                              <a:gd name="T2" fmla="+- 0 719 719"/>
                              <a:gd name="T3" fmla="*/ 719 h 210"/>
                              <a:gd name="T4" fmla="+- 0 745 735"/>
                              <a:gd name="T5" fmla="*/ T4 w 120"/>
                              <a:gd name="T6" fmla="+- 0 728 719"/>
                              <a:gd name="T7" fmla="*/ 728 h 210"/>
                              <a:gd name="T8" fmla="+- 0 735 735"/>
                              <a:gd name="T9" fmla="*/ T8 w 120"/>
                              <a:gd name="T10" fmla="+- 0 747 719"/>
                              <a:gd name="T11" fmla="*/ 747 h 210"/>
                              <a:gd name="T12" fmla="+- 0 735 735"/>
                              <a:gd name="T13" fmla="*/ T12 w 120"/>
                              <a:gd name="T14" fmla="+- 0 900 719"/>
                              <a:gd name="T15" fmla="*/ 900 h 210"/>
                              <a:gd name="T16" fmla="+- 0 743 735"/>
                              <a:gd name="T17" fmla="*/ T16 w 120"/>
                              <a:gd name="T18" fmla="+- 0 919 719"/>
                              <a:gd name="T19" fmla="*/ 919 h 210"/>
                              <a:gd name="T20" fmla="+- 0 763 735"/>
                              <a:gd name="T21" fmla="*/ T20 w 120"/>
                              <a:gd name="T22" fmla="+- 0 929 719"/>
                              <a:gd name="T23" fmla="*/ 929 h 210"/>
                              <a:gd name="T24" fmla="+- 0 825 735"/>
                              <a:gd name="T25" fmla="*/ T24 w 120"/>
                              <a:gd name="T26" fmla="+- 0 929 719"/>
                              <a:gd name="T27" fmla="*/ 929 h 210"/>
                              <a:gd name="T28" fmla="+- 0 845 735"/>
                              <a:gd name="T29" fmla="*/ T28 w 120"/>
                              <a:gd name="T30" fmla="+- 0 921 719"/>
                              <a:gd name="T31" fmla="*/ 921 h 210"/>
                              <a:gd name="T32" fmla="+- 0 855 735"/>
                              <a:gd name="T33" fmla="*/ T32 w 120"/>
                              <a:gd name="T34" fmla="+- 0 902 719"/>
                              <a:gd name="T35" fmla="*/ 902 h 210"/>
                              <a:gd name="T36" fmla="+- 0 855 735"/>
                              <a:gd name="T37" fmla="*/ T36 w 120"/>
                              <a:gd name="T38" fmla="+- 0 899 719"/>
                              <a:gd name="T39" fmla="*/ 899 h 210"/>
                              <a:gd name="T40" fmla="+- 0 765 735"/>
                              <a:gd name="T41" fmla="*/ T40 w 120"/>
                              <a:gd name="T42" fmla="+- 0 899 719"/>
                              <a:gd name="T43" fmla="*/ 899 h 210"/>
                              <a:gd name="T44" fmla="+- 0 765 735"/>
                              <a:gd name="T45" fmla="*/ T44 w 120"/>
                              <a:gd name="T46" fmla="+- 0 749 719"/>
                              <a:gd name="T47" fmla="*/ 749 h 210"/>
                              <a:gd name="T48" fmla="+- 0 855 735"/>
                              <a:gd name="T49" fmla="*/ T48 w 120"/>
                              <a:gd name="T50" fmla="+- 0 749 719"/>
                              <a:gd name="T51" fmla="*/ 749 h 210"/>
                              <a:gd name="T52" fmla="+- 0 847 735"/>
                              <a:gd name="T53" fmla="*/ T52 w 120"/>
                              <a:gd name="T54" fmla="+- 0 730 719"/>
                              <a:gd name="T55" fmla="*/ 730 h 210"/>
                              <a:gd name="T56" fmla="+- 0 828 735"/>
                              <a:gd name="T57" fmla="*/ T56 w 120"/>
                              <a:gd name="T58" fmla="+- 0 720 719"/>
                              <a:gd name="T59" fmla="*/ 720 h 210"/>
                              <a:gd name="T60" fmla="+- 0 765 735"/>
                              <a:gd name="T61" fmla="*/ T60 w 120"/>
                              <a:gd name="T62" fmla="+- 0 719 719"/>
                              <a:gd name="T63" fmla="*/ 719 h 2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20" h="210">
                                <a:moveTo>
                                  <a:pt x="30" y="0"/>
                                </a:moveTo>
                                <a:lnTo>
                                  <a:pt x="10" y="9"/>
                                </a:lnTo>
                                <a:lnTo>
                                  <a:pt x="0" y="28"/>
                                </a:lnTo>
                                <a:lnTo>
                                  <a:pt x="0" y="181"/>
                                </a:lnTo>
                                <a:lnTo>
                                  <a:pt x="8" y="200"/>
                                </a:lnTo>
                                <a:lnTo>
                                  <a:pt x="28" y="210"/>
                                </a:lnTo>
                                <a:lnTo>
                                  <a:pt x="90" y="210"/>
                                </a:lnTo>
                                <a:lnTo>
                                  <a:pt x="110" y="202"/>
                                </a:lnTo>
                                <a:lnTo>
                                  <a:pt x="120" y="183"/>
                                </a:lnTo>
                                <a:lnTo>
                                  <a:pt x="120" y="180"/>
                                </a:lnTo>
                                <a:lnTo>
                                  <a:pt x="30" y="180"/>
                                </a:lnTo>
                                <a:lnTo>
                                  <a:pt x="30" y="30"/>
                                </a:lnTo>
                                <a:lnTo>
                                  <a:pt x="120" y="30"/>
                                </a:lnTo>
                                <a:lnTo>
                                  <a:pt x="112" y="11"/>
                                </a:lnTo>
                                <a:lnTo>
                                  <a:pt x="93" y="1"/>
                                </a:lnTo>
                                <a:lnTo>
                                  <a:pt x="30" y="0"/>
                                </a:lnTo>
                                <a:close/>
                              </a:path>
                            </a:pathLst>
                          </a:custGeom>
                          <a:solidFill>
                            <a:srgbClr val="000000"/>
                          </a:solidFill>
                          <a:ln>
                            <a:noFill/>
                          </a:ln>
                        </wps:spPr>
                        <wps:bodyPr rot="0" vert="horz" wrap="square" lIns="91440" tIns="45720" rIns="91440" bIns="45720" anchor="t" anchorCtr="0" upright="1">
                          <a:noAutofit/>
                        </wps:bodyPr>
                      </wps:wsp>
                      <wps:wsp>
                        <wps:cNvPr id="232" name="Freeform 37"/>
                        <wps:cNvSpPr/>
                        <wps:spPr bwMode="auto">
                          <a:xfrm>
                            <a:off x="735" y="719"/>
                            <a:ext cx="120" cy="210"/>
                          </a:xfrm>
                          <a:custGeom>
                            <a:avLst/>
                            <a:gdLst>
                              <a:gd name="T0" fmla="+- 0 855 735"/>
                              <a:gd name="T1" fmla="*/ T0 w 120"/>
                              <a:gd name="T2" fmla="+- 0 749 719"/>
                              <a:gd name="T3" fmla="*/ 749 h 210"/>
                              <a:gd name="T4" fmla="+- 0 825 735"/>
                              <a:gd name="T5" fmla="*/ T4 w 120"/>
                              <a:gd name="T6" fmla="+- 0 749 719"/>
                              <a:gd name="T7" fmla="*/ 749 h 210"/>
                              <a:gd name="T8" fmla="+- 0 825 735"/>
                              <a:gd name="T9" fmla="*/ T8 w 120"/>
                              <a:gd name="T10" fmla="+- 0 899 719"/>
                              <a:gd name="T11" fmla="*/ 899 h 210"/>
                              <a:gd name="T12" fmla="+- 0 855 735"/>
                              <a:gd name="T13" fmla="*/ T12 w 120"/>
                              <a:gd name="T14" fmla="+- 0 899 719"/>
                              <a:gd name="T15" fmla="*/ 899 h 210"/>
                              <a:gd name="T16" fmla="+- 0 855 735"/>
                              <a:gd name="T17" fmla="*/ T16 w 120"/>
                              <a:gd name="T18" fmla="+- 0 749 719"/>
                              <a:gd name="T19" fmla="*/ 749 h 210"/>
                            </a:gdLst>
                            <a:ahLst/>
                            <a:cxnLst>
                              <a:cxn ang="0">
                                <a:pos x="T1" y="T3"/>
                              </a:cxn>
                              <a:cxn ang="0">
                                <a:pos x="T5" y="T7"/>
                              </a:cxn>
                              <a:cxn ang="0">
                                <a:pos x="T9" y="T11"/>
                              </a:cxn>
                              <a:cxn ang="0">
                                <a:pos x="T13" y="T15"/>
                              </a:cxn>
                              <a:cxn ang="0">
                                <a:pos x="T17" y="T19"/>
                              </a:cxn>
                            </a:cxnLst>
                            <a:rect l="0" t="0" r="r" b="b"/>
                            <a:pathLst>
                              <a:path w="120" h="210">
                                <a:moveTo>
                                  <a:pt x="120" y="30"/>
                                </a:moveTo>
                                <a:lnTo>
                                  <a:pt x="90" y="30"/>
                                </a:lnTo>
                                <a:lnTo>
                                  <a:pt x="90" y="180"/>
                                </a:lnTo>
                                <a:lnTo>
                                  <a:pt x="120" y="180"/>
                                </a:lnTo>
                                <a:lnTo>
                                  <a:pt x="120" y="30"/>
                                </a:lnTo>
                                <a:close/>
                              </a:path>
                            </a:pathLst>
                          </a:custGeom>
                          <a:solidFill>
                            <a:srgbClr val="000000"/>
                          </a:solidFill>
                          <a:ln>
                            <a:noFill/>
                          </a:ln>
                        </wps:spPr>
                        <wps:bodyPr rot="0" vert="horz" wrap="square" lIns="91440" tIns="45720" rIns="91440" bIns="45720" anchor="t" anchorCtr="0" upright="1">
                          <a:noAutofit/>
                        </wps:bodyPr>
                      </wps:wsp>
                    </wpg:grpSp>
                    <wpg:grpSp>
                      <wpg:cNvPr id="233" name="Group 38"/>
                      <wpg:cNvGrpSpPr/>
                      <wpg:grpSpPr>
                        <a:xfrm>
                          <a:off x="1403" y="719"/>
                          <a:ext cx="150" cy="210"/>
                          <a:chOff x="1403" y="719"/>
                          <a:chExt cx="150" cy="210"/>
                        </a:xfrm>
                      </wpg:grpSpPr>
                      <wps:wsp>
                        <wps:cNvPr id="234" name="Freeform 39"/>
                        <wps:cNvSpPr/>
                        <wps:spPr bwMode="auto">
                          <a:xfrm>
                            <a:off x="1403" y="719"/>
                            <a:ext cx="150" cy="210"/>
                          </a:xfrm>
                          <a:custGeom>
                            <a:avLst/>
                            <a:gdLst>
                              <a:gd name="T0" fmla="+- 0 1493 1403"/>
                              <a:gd name="T1" fmla="*/ T0 w 150"/>
                              <a:gd name="T2" fmla="+- 0 719 719"/>
                              <a:gd name="T3" fmla="*/ 719 h 210"/>
                              <a:gd name="T4" fmla="+- 0 1463 1403"/>
                              <a:gd name="T5" fmla="*/ T4 w 150"/>
                              <a:gd name="T6" fmla="+- 0 719 719"/>
                              <a:gd name="T7" fmla="*/ 719 h 210"/>
                              <a:gd name="T8" fmla="+- 0 1403 1403"/>
                              <a:gd name="T9" fmla="*/ T8 w 150"/>
                              <a:gd name="T10" fmla="+- 0 929 719"/>
                              <a:gd name="T11" fmla="*/ 929 h 210"/>
                              <a:gd name="T12" fmla="+- 0 1433 1403"/>
                              <a:gd name="T13" fmla="*/ T12 w 150"/>
                              <a:gd name="T14" fmla="+- 0 929 719"/>
                              <a:gd name="T15" fmla="*/ 929 h 210"/>
                              <a:gd name="T16" fmla="+- 0 1446 1403"/>
                              <a:gd name="T17" fmla="*/ T16 w 150"/>
                              <a:gd name="T18" fmla="+- 0 884 719"/>
                              <a:gd name="T19" fmla="*/ 884 h 210"/>
                              <a:gd name="T20" fmla="+- 0 1540 1403"/>
                              <a:gd name="T21" fmla="*/ T20 w 150"/>
                              <a:gd name="T22" fmla="+- 0 884 719"/>
                              <a:gd name="T23" fmla="*/ 884 h 210"/>
                              <a:gd name="T24" fmla="+- 0 1531 1403"/>
                              <a:gd name="T25" fmla="*/ T24 w 150"/>
                              <a:gd name="T26" fmla="+- 0 854 719"/>
                              <a:gd name="T27" fmla="*/ 854 h 210"/>
                              <a:gd name="T28" fmla="+- 0 1501 1403"/>
                              <a:gd name="T29" fmla="*/ T28 w 150"/>
                              <a:gd name="T30" fmla="+- 0 854 719"/>
                              <a:gd name="T31" fmla="*/ 854 h 210"/>
                              <a:gd name="T32" fmla="+- 0 1455 1403"/>
                              <a:gd name="T33" fmla="*/ T32 w 150"/>
                              <a:gd name="T34" fmla="+- 0 854 719"/>
                              <a:gd name="T35" fmla="*/ 854 h 210"/>
                              <a:gd name="T36" fmla="+- 0 1478 1403"/>
                              <a:gd name="T37" fmla="*/ T36 w 150"/>
                              <a:gd name="T38" fmla="+- 0 769 719"/>
                              <a:gd name="T39" fmla="*/ 769 h 210"/>
                              <a:gd name="T40" fmla="+- 0 1507 1403"/>
                              <a:gd name="T41" fmla="*/ T40 w 150"/>
                              <a:gd name="T42" fmla="+- 0 769 719"/>
                              <a:gd name="T43" fmla="*/ 769 h 210"/>
                              <a:gd name="T44" fmla="+- 0 1493 1403"/>
                              <a:gd name="T45" fmla="*/ T44 w 150"/>
                              <a:gd name="T46" fmla="+- 0 719 719"/>
                              <a:gd name="T47" fmla="*/ 719 h 2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150" h="210">
                                <a:moveTo>
                                  <a:pt x="90" y="0"/>
                                </a:moveTo>
                                <a:lnTo>
                                  <a:pt x="60" y="0"/>
                                </a:lnTo>
                                <a:lnTo>
                                  <a:pt x="0" y="210"/>
                                </a:lnTo>
                                <a:lnTo>
                                  <a:pt x="30" y="210"/>
                                </a:lnTo>
                                <a:lnTo>
                                  <a:pt x="43" y="165"/>
                                </a:lnTo>
                                <a:lnTo>
                                  <a:pt x="137" y="165"/>
                                </a:lnTo>
                                <a:lnTo>
                                  <a:pt x="128" y="135"/>
                                </a:lnTo>
                                <a:lnTo>
                                  <a:pt x="98" y="135"/>
                                </a:lnTo>
                                <a:lnTo>
                                  <a:pt x="52" y="135"/>
                                </a:lnTo>
                                <a:lnTo>
                                  <a:pt x="75" y="50"/>
                                </a:lnTo>
                                <a:lnTo>
                                  <a:pt x="104" y="50"/>
                                </a:lnTo>
                                <a:lnTo>
                                  <a:pt x="90" y="0"/>
                                </a:lnTo>
                                <a:close/>
                              </a:path>
                            </a:pathLst>
                          </a:custGeom>
                          <a:solidFill>
                            <a:srgbClr val="000000"/>
                          </a:solidFill>
                          <a:ln>
                            <a:noFill/>
                          </a:ln>
                        </wps:spPr>
                        <wps:bodyPr rot="0" vert="horz" wrap="square" lIns="91440" tIns="45720" rIns="91440" bIns="45720" anchor="t" anchorCtr="0" upright="1">
                          <a:noAutofit/>
                        </wps:bodyPr>
                      </wps:wsp>
                      <wps:wsp>
                        <wps:cNvPr id="235" name="Freeform 40"/>
                        <wps:cNvSpPr/>
                        <wps:spPr bwMode="auto">
                          <a:xfrm>
                            <a:off x="1403" y="719"/>
                            <a:ext cx="150" cy="210"/>
                          </a:xfrm>
                          <a:custGeom>
                            <a:avLst/>
                            <a:gdLst>
                              <a:gd name="T0" fmla="+- 0 1540 1403"/>
                              <a:gd name="T1" fmla="*/ T0 w 150"/>
                              <a:gd name="T2" fmla="+- 0 884 719"/>
                              <a:gd name="T3" fmla="*/ 884 h 210"/>
                              <a:gd name="T4" fmla="+- 0 1509 1403"/>
                              <a:gd name="T5" fmla="*/ T4 w 150"/>
                              <a:gd name="T6" fmla="+- 0 884 719"/>
                              <a:gd name="T7" fmla="*/ 884 h 210"/>
                              <a:gd name="T8" fmla="+- 0 1521 1403"/>
                              <a:gd name="T9" fmla="*/ T8 w 150"/>
                              <a:gd name="T10" fmla="+- 0 929 719"/>
                              <a:gd name="T11" fmla="*/ 929 h 210"/>
                              <a:gd name="T12" fmla="+- 0 1553 1403"/>
                              <a:gd name="T13" fmla="*/ T12 w 150"/>
                              <a:gd name="T14" fmla="+- 0 929 719"/>
                              <a:gd name="T15" fmla="*/ 929 h 210"/>
                              <a:gd name="T16" fmla="+- 0 1540 1403"/>
                              <a:gd name="T17" fmla="*/ T16 w 150"/>
                              <a:gd name="T18" fmla="+- 0 884 719"/>
                              <a:gd name="T19" fmla="*/ 884 h 210"/>
                            </a:gdLst>
                            <a:ahLst/>
                            <a:cxnLst>
                              <a:cxn ang="0">
                                <a:pos x="T1" y="T3"/>
                              </a:cxn>
                              <a:cxn ang="0">
                                <a:pos x="T5" y="T7"/>
                              </a:cxn>
                              <a:cxn ang="0">
                                <a:pos x="T9" y="T11"/>
                              </a:cxn>
                              <a:cxn ang="0">
                                <a:pos x="T13" y="T15"/>
                              </a:cxn>
                              <a:cxn ang="0">
                                <a:pos x="T17" y="T19"/>
                              </a:cxn>
                            </a:cxnLst>
                            <a:rect l="0" t="0" r="r" b="b"/>
                            <a:pathLst>
                              <a:path w="150" h="210">
                                <a:moveTo>
                                  <a:pt x="137" y="165"/>
                                </a:moveTo>
                                <a:lnTo>
                                  <a:pt x="106" y="165"/>
                                </a:lnTo>
                                <a:lnTo>
                                  <a:pt x="118" y="210"/>
                                </a:lnTo>
                                <a:lnTo>
                                  <a:pt x="150" y="210"/>
                                </a:lnTo>
                                <a:lnTo>
                                  <a:pt x="137" y="165"/>
                                </a:lnTo>
                                <a:close/>
                              </a:path>
                            </a:pathLst>
                          </a:custGeom>
                          <a:solidFill>
                            <a:srgbClr val="000000"/>
                          </a:solidFill>
                          <a:ln>
                            <a:noFill/>
                          </a:ln>
                        </wps:spPr>
                        <wps:bodyPr rot="0" vert="horz" wrap="square" lIns="91440" tIns="45720" rIns="91440" bIns="45720" anchor="t" anchorCtr="0" upright="1">
                          <a:noAutofit/>
                        </wps:bodyPr>
                      </wps:wsp>
                      <wps:wsp>
                        <wps:cNvPr id="236" name="Freeform 41"/>
                        <wps:cNvSpPr/>
                        <wps:spPr bwMode="auto">
                          <a:xfrm>
                            <a:off x="1403" y="719"/>
                            <a:ext cx="150" cy="210"/>
                          </a:xfrm>
                          <a:custGeom>
                            <a:avLst/>
                            <a:gdLst>
                              <a:gd name="T0" fmla="+- 0 1507 1403"/>
                              <a:gd name="T1" fmla="*/ T0 w 150"/>
                              <a:gd name="T2" fmla="+- 0 769 719"/>
                              <a:gd name="T3" fmla="*/ 769 h 210"/>
                              <a:gd name="T4" fmla="+- 0 1478 1403"/>
                              <a:gd name="T5" fmla="*/ T4 w 150"/>
                              <a:gd name="T6" fmla="+- 0 769 719"/>
                              <a:gd name="T7" fmla="*/ 769 h 210"/>
                              <a:gd name="T8" fmla="+- 0 1501 1403"/>
                              <a:gd name="T9" fmla="*/ T8 w 150"/>
                              <a:gd name="T10" fmla="+- 0 854 719"/>
                              <a:gd name="T11" fmla="*/ 854 h 210"/>
                              <a:gd name="T12" fmla="+- 0 1531 1403"/>
                              <a:gd name="T13" fmla="*/ T12 w 150"/>
                              <a:gd name="T14" fmla="+- 0 854 719"/>
                              <a:gd name="T15" fmla="*/ 854 h 210"/>
                              <a:gd name="T16" fmla="+- 0 1507 1403"/>
                              <a:gd name="T17" fmla="*/ T16 w 150"/>
                              <a:gd name="T18" fmla="+- 0 769 719"/>
                              <a:gd name="T19" fmla="*/ 769 h 210"/>
                            </a:gdLst>
                            <a:ahLst/>
                            <a:cxnLst>
                              <a:cxn ang="0">
                                <a:pos x="T1" y="T3"/>
                              </a:cxn>
                              <a:cxn ang="0">
                                <a:pos x="T5" y="T7"/>
                              </a:cxn>
                              <a:cxn ang="0">
                                <a:pos x="T9" y="T11"/>
                              </a:cxn>
                              <a:cxn ang="0">
                                <a:pos x="T13" y="T15"/>
                              </a:cxn>
                              <a:cxn ang="0">
                                <a:pos x="T17" y="T19"/>
                              </a:cxn>
                            </a:cxnLst>
                            <a:rect l="0" t="0" r="r" b="b"/>
                            <a:pathLst>
                              <a:path w="150" h="210">
                                <a:moveTo>
                                  <a:pt x="104" y="50"/>
                                </a:moveTo>
                                <a:lnTo>
                                  <a:pt x="75" y="50"/>
                                </a:lnTo>
                                <a:lnTo>
                                  <a:pt x="98" y="135"/>
                                </a:lnTo>
                                <a:lnTo>
                                  <a:pt x="128" y="135"/>
                                </a:lnTo>
                                <a:lnTo>
                                  <a:pt x="104" y="50"/>
                                </a:lnTo>
                                <a:close/>
                              </a:path>
                            </a:pathLst>
                          </a:custGeom>
                          <a:solidFill>
                            <a:srgbClr val="000000"/>
                          </a:solidFill>
                          <a:ln>
                            <a:noFill/>
                          </a:ln>
                        </wps:spPr>
                        <wps:bodyPr rot="0" vert="horz" wrap="square" lIns="91440" tIns="45720" rIns="91440" bIns="45720" anchor="t" anchorCtr="0" upright="1">
                          <a:noAutofit/>
                        </wps:bodyPr>
                      </wps:wsp>
                    </wpg:grpSp>
                    <wpg:grpSp>
                      <wpg:cNvPr id="237" name="Group 42"/>
                      <wpg:cNvGrpSpPr/>
                      <wpg:grpSpPr>
                        <a:xfrm>
                          <a:off x="1605" y="719"/>
                          <a:ext cx="120" cy="210"/>
                          <a:chOff x="1605" y="719"/>
                          <a:chExt cx="120" cy="210"/>
                        </a:xfrm>
                      </wpg:grpSpPr>
                      <wps:wsp>
                        <wps:cNvPr id="238" name="Freeform 43"/>
                        <wps:cNvSpPr/>
                        <wps:spPr bwMode="auto">
                          <a:xfrm>
                            <a:off x="1605" y="719"/>
                            <a:ext cx="120" cy="210"/>
                          </a:xfrm>
                          <a:custGeom>
                            <a:avLst/>
                            <a:gdLst>
                              <a:gd name="T0" fmla="+- 0 1605 1605"/>
                              <a:gd name="T1" fmla="*/ T0 w 120"/>
                              <a:gd name="T2" fmla="+- 0 719 719"/>
                              <a:gd name="T3" fmla="*/ 719 h 210"/>
                              <a:gd name="T4" fmla="+- 0 1605 1605"/>
                              <a:gd name="T5" fmla="*/ T4 w 120"/>
                              <a:gd name="T6" fmla="+- 0 929 719"/>
                              <a:gd name="T7" fmla="*/ 929 h 210"/>
                              <a:gd name="T8" fmla="+- 0 1695 1605"/>
                              <a:gd name="T9" fmla="*/ T8 w 120"/>
                              <a:gd name="T10" fmla="+- 0 929 719"/>
                              <a:gd name="T11" fmla="*/ 929 h 210"/>
                              <a:gd name="T12" fmla="+- 0 1715 1605"/>
                              <a:gd name="T13" fmla="*/ T12 w 120"/>
                              <a:gd name="T14" fmla="+- 0 921 719"/>
                              <a:gd name="T15" fmla="*/ 921 h 210"/>
                              <a:gd name="T16" fmla="+- 0 1725 1605"/>
                              <a:gd name="T17" fmla="*/ T16 w 120"/>
                              <a:gd name="T18" fmla="+- 0 902 719"/>
                              <a:gd name="T19" fmla="*/ 902 h 210"/>
                              <a:gd name="T20" fmla="+- 0 1725 1605"/>
                              <a:gd name="T21" fmla="*/ T20 w 120"/>
                              <a:gd name="T22" fmla="+- 0 899 719"/>
                              <a:gd name="T23" fmla="*/ 899 h 210"/>
                              <a:gd name="T24" fmla="+- 0 1635 1605"/>
                              <a:gd name="T25" fmla="*/ T24 w 120"/>
                              <a:gd name="T26" fmla="+- 0 899 719"/>
                              <a:gd name="T27" fmla="*/ 899 h 210"/>
                              <a:gd name="T28" fmla="+- 0 1635 1605"/>
                              <a:gd name="T29" fmla="*/ T28 w 120"/>
                              <a:gd name="T30" fmla="+- 0 839 719"/>
                              <a:gd name="T31" fmla="*/ 839 h 210"/>
                              <a:gd name="T32" fmla="+- 0 1718 1605"/>
                              <a:gd name="T33" fmla="*/ T32 w 120"/>
                              <a:gd name="T34" fmla="+- 0 839 719"/>
                              <a:gd name="T35" fmla="*/ 839 h 210"/>
                              <a:gd name="T36" fmla="+- 0 1703 1605"/>
                              <a:gd name="T37" fmla="*/ T36 w 120"/>
                              <a:gd name="T38" fmla="+- 0 824 719"/>
                              <a:gd name="T39" fmla="*/ 824 h 210"/>
                              <a:gd name="T40" fmla="+- 0 1718 1605"/>
                              <a:gd name="T41" fmla="*/ T40 w 120"/>
                              <a:gd name="T42" fmla="+- 0 809 719"/>
                              <a:gd name="T43" fmla="*/ 809 h 210"/>
                              <a:gd name="T44" fmla="+- 0 1635 1605"/>
                              <a:gd name="T45" fmla="*/ T44 w 120"/>
                              <a:gd name="T46" fmla="+- 0 809 719"/>
                              <a:gd name="T47" fmla="*/ 809 h 210"/>
                              <a:gd name="T48" fmla="+- 0 1635 1605"/>
                              <a:gd name="T49" fmla="*/ T48 w 120"/>
                              <a:gd name="T50" fmla="+- 0 749 719"/>
                              <a:gd name="T51" fmla="*/ 749 h 210"/>
                              <a:gd name="T52" fmla="+- 0 1725 1605"/>
                              <a:gd name="T53" fmla="*/ T52 w 120"/>
                              <a:gd name="T54" fmla="+- 0 749 719"/>
                              <a:gd name="T55" fmla="*/ 749 h 210"/>
                              <a:gd name="T56" fmla="+- 0 1717 1605"/>
                              <a:gd name="T57" fmla="*/ T56 w 120"/>
                              <a:gd name="T58" fmla="+- 0 730 719"/>
                              <a:gd name="T59" fmla="*/ 730 h 210"/>
                              <a:gd name="T60" fmla="+- 0 1698 1605"/>
                              <a:gd name="T61" fmla="*/ T60 w 120"/>
                              <a:gd name="T62" fmla="+- 0 720 719"/>
                              <a:gd name="T63" fmla="*/ 720 h 210"/>
                              <a:gd name="T64" fmla="+- 0 1605 1605"/>
                              <a:gd name="T65" fmla="*/ T64 w 120"/>
                              <a:gd name="T66" fmla="+- 0 719 719"/>
                              <a:gd name="T67" fmla="*/ 719 h 2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120" h="210">
                                <a:moveTo>
                                  <a:pt x="0" y="0"/>
                                </a:moveTo>
                                <a:lnTo>
                                  <a:pt x="0" y="210"/>
                                </a:lnTo>
                                <a:lnTo>
                                  <a:pt x="90" y="210"/>
                                </a:lnTo>
                                <a:lnTo>
                                  <a:pt x="110" y="202"/>
                                </a:lnTo>
                                <a:lnTo>
                                  <a:pt x="120" y="183"/>
                                </a:lnTo>
                                <a:lnTo>
                                  <a:pt x="120" y="180"/>
                                </a:lnTo>
                                <a:lnTo>
                                  <a:pt x="30" y="180"/>
                                </a:lnTo>
                                <a:lnTo>
                                  <a:pt x="30" y="120"/>
                                </a:lnTo>
                                <a:lnTo>
                                  <a:pt x="113" y="120"/>
                                </a:lnTo>
                                <a:lnTo>
                                  <a:pt x="98" y="105"/>
                                </a:lnTo>
                                <a:lnTo>
                                  <a:pt x="113" y="90"/>
                                </a:lnTo>
                                <a:lnTo>
                                  <a:pt x="30" y="90"/>
                                </a:lnTo>
                                <a:lnTo>
                                  <a:pt x="30" y="30"/>
                                </a:lnTo>
                                <a:lnTo>
                                  <a:pt x="120" y="30"/>
                                </a:lnTo>
                                <a:lnTo>
                                  <a:pt x="112" y="11"/>
                                </a:lnTo>
                                <a:lnTo>
                                  <a:pt x="93" y="1"/>
                                </a:lnTo>
                                <a:lnTo>
                                  <a:pt x="0" y="0"/>
                                </a:lnTo>
                                <a:close/>
                              </a:path>
                            </a:pathLst>
                          </a:custGeom>
                          <a:solidFill>
                            <a:srgbClr val="000000"/>
                          </a:solidFill>
                          <a:ln>
                            <a:noFill/>
                          </a:ln>
                        </wps:spPr>
                        <wps:bodyPr rot="0" vert="horz" wrap="square" lIns="91440" tIns="45720" rIns="91440" bIns="45720" anchor="t" anchorCtr="0" upright="1">
                          <a:noAutofit/>
                        </wps:bodyPr>
                      </wps:wsp>
                      <wps:wsp>
                        <wps:cNvPr id="239" name="Freeform 44"/>
                        <wps:cNvSpPr/>
                        <wps:spPr bwMode="auto">
                          <a:xfrm>
                            <a:off x="1605" y="719"/>
                            <a:ext cx="120" cy="210"/>
                          </a:xfrm>
                          <a:custGeom>
                            <a:avLst/>
                            <a:gdLst>
                              <a:gd name="T0" fmla="+- 0 1718 1605"/>
                              <a:gd name="T1" fmla="*/ T0 w 120"/>
                              <a:gd name="T2" fmla="+- 0 839 719"/>
                              <a:gd name="T3" fmla="*/ 839 h 210"/>
                              <a:gd name="T4" fmla="+- 0 1695 1605"/>
                              <a:gd name="T5" fmla="*/ T4 w 120"/>
                              <a:gd name="T6" fmla="+- 0 839 719"/>
                              <a:gd name="T7" fmla="*/ 839 h 210"/>
                              <a:gd name="T8" fmla="+- 0 1695 1605"/>
                              <a:gd name="T9" fmla="*/ T8 w 120"/>
                              <a:gd name="T10" fmla="+- 0 899 719"/>
                              <a:gd name="T11" fmla="*/ 899 h 210"/>
                              <a:gd name="T12" fmla="+- 0 1725 1605"/>
                              <a:gd name="T13" fmla="*/ T12 w 120"/>
                              <a:gd name="T14" fmla="+- 0 899 719"/>
                              <a:gd name="T15" fmla="*/ 899 h 210"/>
                              <a:gd name="T16" fmla="+- 0 1725 1605"/>
                              <a:gd name="T17" fmla="*/ T16 w 120"/>
                              <a:gd name="T18" fmla="+- 0 847 719"/>
                              <a:gd name="T19" fmla="*/ 847 h 210"/>
                              <a:gd name="T20" fmla="+- 0 1718 1605"/>
                              <a:gd name="T21" fmla="*/ T20 w 120"/>
                              <a:gd name="T22" fmla="+- 0 839 719"/>
                              <a:gd name="T23" fmla="*/ 839 h 210"/>
                            </a:gdLst>
                            <a:ahLst/>
                            <a:cxnLst>
                              <a:cxn ang="0">
                                <a:pos x="T1" y="T3"/>
                              </a:cxn>
                              <a:cxn ang="0">
                                <a:pos x="T5" y="T7"/>
                              </a:cxn>
                              <a:cxn ang="0">
                                <a:pos x="T9" y="T11"/>
                              </a:cxn>
                              <a:cxn ang="0">
                                <a:pos x="T13" y="T15"/>
                              </a:cxn>
                              <a:cxn ang="0">
                                <a:pos x="T17" y="T19"/>
                              </a:cxn>
                              <a:cxn ang="0">
                                <a:pos x="T21" y="T23"/>
                              </a:cxn>
                            </a:cxnLst>
                            <a:rect l="0" t="0" r="r" b="b"/>
                            <a:pathLst>
                              <a:path w="120" h="210">
                                <a:moveTo>
                                  <a:pt x="113" y="120"/>
                                </a:moveTo>
                                <a:lnTo>
                                  <a:pt x="90" y="120"/>
                                </a:lnTo>
                                <a:lnTo>
                                  <a:pt x="90" y="180"/>
                                </a:lnTo>
                                <a:lnTo>
                                  <a:pt x="120" y="180"/>
                                </a:lnTo>
                                <a:lnTo>
                                  <a:pt x="120" y="128"/>
                                </a:lnTo>
                                <a:lnTo>
                                  <a:pt x="113" y="120"/>
                                </a:lnTo>
                                <a:close/>
                              </a:path>
                            </a:pathLst>
                          </a:custGeom>
                          <a:solidFill>
                            <a:srgbClr val="000000"/>
                          </a:solidFill>
                          <a:ln>
                            <a:noFill/>
                          </a:ln>
                        </wps:spPr>
                        <wps:bodyPr rot="0" vert="horz" wrap="square" lIns="91440" tIns="45720" rIns="91440" bIns="45720" anchor="t" anchorCtr="0" upright="1">
                          <a:noAutofit/>
                        </wps:bodyPr>
                      </wps:wsp>
                      <wps:wsp>
                        <wps:cNvPr id="240" name="Freeform 45"/>
                        <wps:cNvSpPr/>
                        <wps:spPr bwMode="auto">
                          <a:xfrm>
                            <a:off x="1605" y="719"/>
                            <a:ext cx="120" cy="210"/>
                          </a:xfrm>
                          <a:custGeom>
                            <a:avLst/>
                            <a:gdLst>
                              <a:gd name="T0" fmla="+- 0 1725 1605"/>
                              <a:gd name="T1" fmla="*/ T0 w 120"/>
                              <a:gd name="T2" fmla="+- 0 749 719"/>
                              <a:gd name="T3" fmla="*/ 749 h 210"/>
                              <a:gd name="T4" fmla="+- 0 1695 1605"/>
                              <a:gd name="T5" fmla="*/ T4 w 120"/>
                              <a:gd name="T6" fmla="+- 0 749 719"/>
                              <a:gd name="T7" fmla="*/ 749 h 210"/>
                              <a:gd name="T8" fmla="+- 0 1695 1605"/>
                              <a:gd name="T9" fmla="*/ T8 w 120"/>
                              <a:gd name="T10" fmla="+- 0 809 719"/>
                              <a:gd name="T11" fmla="*/ 809 h 210"/>
                              <a:gd name="T12" fmla="+- 0 1718 1605"/>
                              <a:gd name="T13" fmla="*/ T12 w 120"/>
                              <a:gd name="T14" fmla="+- 0 809 719"/>
                              <a:gd name="T15" fmla="*/ 809 h 210"/>
                              <a:gd name="T16" fmla="+- 0 1725 1605"/>
                              <a:gd name="T17" fmla="*/ T16 w 120"/>
                              <a:gd name="T18" fmla="+- 0 802 719"/>
                              <a:gd name="T19" fmla="*/ 802 h 210"/>
                              <a:gd name="T20" fmla="+- 0 1725 1605"/>
                              <a:gd name="T21" fmla="*/ T20 w 120"/>
                              <a:gd name="T22" fmla="+- 0 749 719"/>
                              <a:gd name="T23" fmla="*/ 749 h 210"/>
                            </a:gdLst>
                            <a:ahLst/>
                            <a:cxnLst>
                              <a:cxn ang="0">
                                <a:pos x="T1" y="T3"/>
                              </a:cxn>
                              <a:cxn ang="0">
                                <a:pos x="T5" y="T7"/>
                              </a:cxn>
                              <a:cxn ang="0">
                                <a:pos x="T9" y="T11"/>
                              </a:cxn>
                              <a:cxn ang="0">
                                <a:pos x="T13" y="T15"/>
                              </a:cxn>
                              <a:cxn ang="0">
                                <a:pos x="T17" y="T19"/>
                              </a:cxn>
                              <a:cxn ang="0">
                                <a:pos x="T21" y="T23"/>
                              </a:cxn>
                            </a:cxnLst>
                            <a:rect l="0" t="0" r="r" b="b"/>
                            <a:pathLst>
                              <a:path w="120" h="210">
                                <a:moveTo>
                                  <a:pt x="120" y="30"/>
                                </a:moveTo>
                                <a:lnTo>
                                  <a:pt x="90" y="30"/>
                                </a:lnTo>
                                <a:lnTo>
                                  <a:pt x="90" y="90"/>
                                </a:lnTo>
                                <a:lnTo>
                                  <a:pt x="113" y="90"/>
                                </a:lnTo>
                                <a:lnTo>
                                  <a:pt x="120" y="83"/>
                                </a:lnTo>
                                <a:lnTo>
                                  <a:pt x="120" y="30"/>
                                </a:lnTo>
                                <a:close/>
                              </a:path>
                            </a:pathLst>
                          </a:custGeom>
                          <a:solidFill>
                            <a:srgbClr val="000000"/>
                          </a:solidFill>
                          <a:ln>
                            <a:noFill/>
                          </a:ln>
                        </wps:spPr>
                        <wps:bodyPr rot="0" vert="horz" wrap="square" lIns="91440" tIns="45720" rIns="91440" bIns="45720" anchor="t" anchorCtr="0" upright="1">
                          <a:noAutofit/>
                        </wps:bodyPr>
                      </wps:wsp>
                    </wpg:grpSp>
                    <wpg:grpSp>
                      <wpg:cNvPr id="241" name="Group 46"/>
                      <wpg:cNvGrpSpPr/>
                      <wpg:grpSpPr>
                        <a:xfrm>
                          <a:off x="0" y="719"/>
                          <a:ext cx="120" cy="210"/>
                          <a:chOff x="0" y="719"/>
                          <a:chExt cx="120" cy="210"/>
                        </a:xfrm>
                      </wpg:grpSpPr>
                      <wps:wsp>
                        <wps:cNvPr id="242" name="Freeform 47"/>
                        <wps:cNvSpPr/>
                        <wps:spPr bwMode="auto">
                          <a:xfrm>
                            <a:off x="0" y="719"/>
                            <a:ext cx="120" cy="210"/>
                          </a:xfrm>
                          <a:custGeom>
                            <a:avLst/>
                            <a:gdLst>
                              <a:gd name="T0" fmla="*/ 30 w 120"/>
                              <a:gd name="T1" fmla="+- 0 869 719"/>
                              <a:gd name="T2" fmla="*/ 869 h 210"/>
                              <a:gd name="T3" fmla="*/ 0 w 120"/>
                              <a:gd name="T4" fmla="+- 0 869 719"/>
                              <a:gd name="T5" fmla="*/ 869 h 210"/>
                              <a:gd name="T6" fmla="*/ 0 w 120"/>
                              <a:gd name="T7" fmla="+- 0 902 719"/>
                              <a:gd name="T8" fmla="*/ 902 h 210"/>
                              <a:gd name="T9" fmla="*/ 10 w 120"/>
                              <a:gd name="T10" fmla="+- 0 921 719"/>
                              <a:gd name="T11" fmla="*/ 921 h 210"/>
                              <a:gd name="T12" fmla="*/ 30 w 120"/>
                              <a:gd name="T13" fmla="+- 0 929 719"/>
                              <a:gd name="T14" fmla="*/ 929 h 210"/>
                              <a:gd name="T15" fmla="*/ 92 w 120"/>
                              <a:gd name="T16" fmla="+- 0 929 719"/>
                              <a:gd name="T17" fmla="*/ 929 h 210"/>
                              <a:gd name="T18" fmla="*/ 112 w 120"/>
                              <a:gd name="T19" fmla="+- 0 919 719"/>
                              <a:gd name="T20" fmla="*/ 919 h 210"/>
                              <a:gd name="T21" fmla="*/ 120 w 120"/>
                              <a:gd name="T22" fmla="+- 0 900 719"/>
                              <a:gd name="T23" fmla="*/ 900 h 210"/>
                              <a:gd name="T24" fmla="*/ 120 w 120"/>
                              <a:gd name="T25" fmla="+- 0 899 719"/>
                              <a:gd name="T26" fmla="*/ 899 h 210"/>
                              <a:gd name="T27" fmla="*/ 30 w 120"/>
                              <a:gd name="T28" fmla="+- 0 899 719"/>
                              <a:gd name="T29" fmla="*/ 899 h 210"/>
                              <a:gd name="T30" fmla="*/ 30 w 120"/>
                              <a:gd name="T31" fmla="+- 0 869 719"/>
                              <a:gd name="T32" fmla="*/ 869 h 210"/>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Lst>
                            <a:rect l="0" t="0" r="r" b="b"/>
                            <a:pathLst>
                              <a:path w="120" h="210">
                                <a:moveTo>
                                  <a:pt x="30" y="150"/>
                                </a:moveTo>
                                <a:lnTo>
                                  <a:pt x="0" y="150"/>
                                </a:lnTo>
                                <a:lnTo>
                                  <a:pt x="0" y="183"/>
                                </a:lnTo>
                                <a:lnTo>
                                  <a:pt x="10" y="202"/>
                                </a:lnTo>
                                <a:lnTo>
                                  <a:pt x="30" y="210"/>
                                </a:lnTo>
                                <a:lnTo>
                                  <a:pt x="92" y="210"/>
                                </a:lnTo>
                                <a:lnTo>
                                  <a:pt x="112" y="200"/>
                                </a:lnTo>
                                <a:lnTo>
                                  <a:pt x="120" y="181"/>
                                </a:lnTo>
                                <a:lnTo>
                                  <a:pt x="120" y="180"/>
                                </a:lnTo>
                                <a:lnTo>
                                  <a:pt x="30" y="180"/>
                                </a:lnTo>
                                <a:lnTo>
                                  <a:pt x="30" y="150"/>
                                </a:lnTo>
                                <a:close/>
                              </a:path>
                            </a:pathLst>
                          </a:custGeom>
                          <a:solidFill>
                            <a:srgbClr val="000000"/>
                          </a:solidFill>
                          <a:ln>
                            <a:noFill/>
                          </a:ln>
                        </wps:spPr>
                        <wps:bodyPr rot="0" vert="horz" wrap="square" lIns="91440" tIns="45720" rIns="91440" bIns="45720" anchor="t" anchorCtr="0" upright="1">
                          <a:noAutofit/>
                        </wps:bodyPr>
                      </wps:wsp>
                      <wps:wsp>
                        <wps:cNvPr id="243" name="Freeform 48"/>
                        <wps:cNvSpPr/>
                        <wps:spPr bwMode="auto">
                          <a:xfrm>
                            <a:off x="0" y="719"/>
                            <a:ext cx="120" cy="210"/>
                          </a:xfrm>
                          <a:custGeom>
                            <a:avLst/>
                            <a:gdLst>
                              <a:gd name="T0" fmla="*/ 90 w 120"/>
                              <a:gd name="T1" fmla="+- 0 719 719"/>
                              <a:gd name="T2" fmla="*/ 719 h 210"/>
                              <a:gd name="T3" fmla="*/ 27 w 120"/>
                              <a:gd name="T4" fmla="+- 0 720 719"/>
                              <a:gd name="T5" fmla="*/ 720 h 210"/>
                              <a:gd name="T6" fmla="*/ 8 w 120"/>
                              <a:gd name="T7" fmla="+- 0 730 719"/>
                              <a:gd name="T8" fmla="*/ 730 h 210"/>
                              <a:gd name="T9" fmla="*/ 0 w 120"/>
                              <a:gd name="T10" fmla="+- 0 749 719"/>
                              <a:gd name="T11" fmla="*/ 749 h 210"/>
                              <a:gd name="T12" fmla="*/ 1 w 120"/>
                              <a:gd name="T13" fmla="+- 0 792 719"/>
                              <a:gd name="T14" fmla="*/ 792 h 210"/>
                              <a:gd name="T15" fmla="*/ 11 w 120"/>
                              <a:gd name="T16" fmla="+- 0 807 719"/>
                              <a:gd name="T17" fmla="*/ 807 h 210"/>
                              <a:gd name="T18" fmla="*/ 31 w 120"/>
                              <a:gd name="T19" fmla="+- 0 820 719"/>
                              <a:gd name="T20" fmla="*/ 820 h 210"/>
                              <a:gd name="T21" fmla="*/ 78 w 120"/>
                              <a:gd name="T22" fmla="+- 0 844 719"/>
                              <a:gd name="T23" fmla="*/ 844 h 210"/>
                              <a:gd name="T24" fmla="*/ 90 w 120"/>
                              <a:gd name="T25" fmla="+- 0 851 719"/>
                              <a:gd name="T26" fmla="*/ 851 h 210"/>
                              <a:gd name="T27" fmla="*/ 90 w 120"/>
                              <a:gd name="T28" fmla="+- 0 851 719"/>
                              <a:gd name="T29" fmla="*/ 851 h 210"/>
                              <a:gd name="T30" fmla="*/ 90 w 120"/>
                              <a:gd name="T31" fmla="+- 0 869 719"/>
                              <a:gd name="T32" fmla="*/ 869 h 210"/>
                              <a:gd name="T33" fmla="*/ 90 w 120"/>
                              <a:gd name="T34" fmla="+- 0 899 719"/>
                              <a:gd name="T35" fmla="*/ 899 h 210"/>
                              <a:gd name="T36" fmla="*/ 120 w 120"/>
                              <a:gd name="T37" fmla="+- 0 899 719"/>
                              <a:gd name="T38" fmla="*/ 899 h 210"/>
                              <a:gd name="T39" fmla="*/ 120 w 120"/>
                              <a:gd name="T40" fmla="+- 0 848 719"/>
                              <a:gd name="T41" fmla="*/ 848 h 210"/>
                              <a:gd name="T42" fmla="*/ 120 w 120"/>
                              <a:gd name="T43" fmla="+- 0 836 719"/>
                              <a:gd name="T44" fmla="*/ 836 h 210"/>
                              <a:gd name="T45" fmla="*/ 114 w 120"/>
                              <a:gd name="T46" fmla="+- 0 826 719"/>
                              <a:gd name="T47" fmla="*/ 826 h 210"/>
                              <a:gd name="T48" fmla="*/ 100 w 120"/>
                              <a:gd name="T49" fmla="+- 0 819 719"/>
                              <a:gd name="T50" fmla="*/ 819 h 210"/>
                              <a:gd name="T51" fmla="*/ 41 w 120"/>
                              <a:gd name="T52" fmla="+- 0 790 719"/>
                              <a:gd name="T53" fmla="*/ 790 h 210"/>
                              <a:gd name="T54" fmla="*/ 30 w 120"/>
                              <a:gd name="T55" fmla="+- 0 784 719"/>
                              <a:gd name="T56" fmla="*/ 784 h 210"/>
                              <a:gd name="T57" fmla="*/ 30 w 120"/>
                              <a:gd name="T58" fmla="+- 0 783 719"/>
                              <a:gd name="T59" fmla="*/ 783 h 210"/>
                              <a:gd name="T60" fmla="*/ 30 w 120"/>
                              <a:gd name="T61" fmla="+- 0 749 719"/>
                              <a:gd name="T62" fmla="*/ 749 h 210"/>
                              <a:gd name="T63" fmla="*/ 120 w 120"/>
                              <a:gd name="T64" fmla="+- 0 749 719"/>
                              <a:gd name="T65" fmla="*/ 749 h 210"/>
                              <a:gd name="T66" fmla="*/ 120 w 120"/>
                              <a:gd name="T67" fmla="+- 0 746 719"/>
                              <a:gd name="T68" fmla="*/ 746 h 210"/>
                              <a:gd name="T69" fmla="*/ 112 w 120"/>
                              <a:gd name="T70" fmla="+- 0 727 719"/>
                              <a:gd name="T71" fmla="*/ 727 h 210"/>
                              <a:gd name="T72" fmla="*/ 90 w 120"/>
                              <a:gd name="T73" fmla="+- 0 719 719"/>
                              <a:gd name="T74" fmla="*/ 719 h 210"/>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Lst>
                            <a:rect l="0" t="0" r="r" b="b"/>
                            <a:pathLst>
                              <a:path w="120" h="210">
                                <a:moveTo>
                                  <a:pt x="90" y="0"/>
                                </a:moveTo>
                                <a:lnTo>
                                  <a:pt x="27" y="1"/>
                                </a:lnTo>
                                <a:lnTo>
                                  <a:pt x="8" y="11"/>
                                </a:lnTo>
                                <a:lnTo>
                                  <a:pt x="0" y="30"/>
                                </a:lnTo>
                                <a:lnTo>
                                  <a:pt x="1" y="73"/>
                                </a:lnTo>
                                <a:lnTo>
                                  <a:pt x="11" y="88"/>
                                </a:lnTo>
                                <a:lnTo>
                                  <a:pt x="31" y="101"/>
                                </a:lnTo>
                                <a:lnTo>
                                  <a:pt x="78" y="125"/>
                                </a:lnTo>
                                <a:lnTo>
                                  <a:pt x="90" y="132"/>
                                </a:lnTo>
                                <a:lnTo>
                                  <a:pt x="90" y="150"/>
                                </a:lnTo>
                                <a:lnTo>
                                  <a:pt x="90" y="180"/>
                                </a:lnTo>
                                <a:lnTo>
                                  <a:pt x="120" y="180"/>
                                </a:lnTo>
                                <a:lnTo>
                                  <a:pt x="120" y="129"/>
                                </a:lnTo>
                                <a:lnTo>
                                  <a:pt x="120" y="117"/>
                                </a:lnTo>
                                <a:lnTo>
                                  <a:pt x="114" y="107"/>
                                </a:lnTo>
                                <a:lnTo>
                                  <a:pt x="100" y="100"/>
                                </a:lnTo>
                                <a:lnTo>
                                  <a:pt x="41" y="71"/>
                                </a:lnTo>
                                <a:lnTo>
                                  <a:pt x="30" y="65"/>
                                </a:lnTo>
                                <a:lnTo>
                                  <a:pt x="30" y="64"/>
                                </a:lnTo>
                                <a:lnTo>
                                  <a:pt x="30" y="30"/>
                                </a:lnTo>
                                <a:lnTo>
                                  <a:pt x="120" y="30"/>
                                </a:lnTo>
                                <a:lnTo>
                                  <a:pt x="120" y="27"/>
                                </a:lnTo>
                                <a:lnTo>
                                  <a:pt x="112" y="8"/>
                                </a:lnTo>
                                <a:lnTo>
                                  <a:pt x="90" y="0"/>
                                </a:lnTo>
                                <a:close/>
                              </a:path>
                            </a:pathLst>
                          </a:custGeom>
                          <a:solidFill>
                            <a:srgbClr val="000000"/>
                          </a:solidFill>
                          <a:ln>
                            <a:noFill/>
                          </a:ln>
                        </wps:spPr>
                        <wps:bodyPr rot="0" vert="horz" wrap="square" lIns="91440" tIns="45720" rIns="91440" bIns="45720" anchor="t" anchorCtr="0" upright="1">
                          <a:noAutofit/>
                        </wps:bodyPr>
                      </wps:wsp>
                      <wps:wsp>
                        <wps:cNvPr id="244" name="Freeform 49"/>
                        <wps:cNvSpPr/>
                        <wps:spPr bwMode="auto">
                          <a:xfrm>
                            <a:off x="0" y="719"/>
                            <a:ext cx="120" cy="210"/>
                          </a:xfrm>
                          <a:custGeom>
                            <a:avLst/>
                            <a:gdLst>
                              <a:gd name="T0" fmla="*/ 120 w 120"/>
                              <a:gd name="T1" fmla="+- 0 749 719"/>
                              <a:gd name="T2" fmla="*/ 749 h 210"/>
                              <a:gd name="T3" fmla="*/ 90 w 120"/>
                              <a:gd name="T4" fmla="+- 0 749 719"/>
                              <a:gd name="T5" fmla="*/ 749 h 210"/>
                              <a:gd name="T6" fmla="*/ 91 w 120"/>
                              <a:gd name="T7" fmla="+- 0 774 719"/>
                              <a:gd name="T8" fmla="*/ 774 h 210"/>
                              <a:gd name="T9" fmla="*/ 120 w 120"/>
                              <a:gd name="T10" fmla="+- 0 774 719"/>
                              <a:gd name="T11" fmla="*/ 774 h 210"/>
                              <a:gd name="T12" fmla="*/ 120 w 120"/>
                              <a:gd name="T13" fmla="+- 0 749 719"/>
                              <a:gd name="T14" fmla="*/ 749 h 210"/>
                            </a:gdLst>
                            <a:ahLst/>
                            <a:cxnLst>
                              <a:cxn ang="0">
                                <a:pos x="T0" y="T2"/>
                              </a:cxn>
                              <a:cxn ang="0">
                                <a:pos x="T3" y="T5"/>
                              </a:cxn>
                              <a:cxn ang="0">
                                <a:pos x="T6" y="T8"/>
                              </a:cxn>
                              <a:cxn ang="0">
                                <a:pos x="T9" y="T11"/>
                              </a:cxn>
                              <a:cxn ang="0">
                                <a:pos x="T12" y="T14"/>
                              </a:cxn>
                            </a:cxnLst>
                            <a:rect l="0" t="0" r="r" b="b"/>
                            <a:pathLst>
                              <a:path w="120" h="210">
                                <a:moveTo>
                                  <a:pt x="120" y="30"/>
                                </a:moveTo>
                                <a:lnTo>
                                  <a:pt x="90" y="30"/>
                                </a:lnTo>
                                <a:lnTo>
                                  <a:pt x="91" y="55"/>
                                </a:lnTo>
                                <a:lnTo>
                                  <a:pt x="120" y="55"/>
                                </a:lnTo>
                                <a:lnTo>
                                  <a:pt x="120" y="30"/>
                                </a:lnTo>
                                <a:close/>
                              </a:path>
                            </a:pathLst>
                          </a:custGeom>
                          <a:solidFill>
                            <a:srgbClr val="000000"/>
                          </a:solidFill>
                          <a:ln>
                            <a:noFill/>
                          </a:ln>
                        </wps:spPr>
                        <wps:bodyPr rot="0" vert="horz" wrap="square" lIns="91440" tIns="45720" rIns="91440" bIns="45720" anchor="t" anchorCtr="0" upright="1">
                          <a:noAutofit/>
                        </wps:bodyPr>
                      </wps:wsp>
                    </wpg:grpSp>
                    <wpg:grpSp>
                      <wpg:cNvPr id="245" name="Group 50"/>
                      <wpg:cNvGrpSpPr/>
                      <wpg:grpSpPr>
                        <a:xfrm>
                          <a:off x="1770" y="719"/>
                          <a:ext cx="120" cy="210"/>
                          <a:chOff x="1770" y="719"/>
                          <a:chExt cx="120" cy="210"/>
                        </a:xfrm>
                      </wpg:grpSpPr>
                      <wps:wsp>
                        <wps:cNvPr id="246" name="Freeform 51"/>
                        <wps:cNvSpPr/>
                        <wps:spPr bwMode="auto">
                          <a:xfrm>
                            <a:off x="1770" y="719"/>
                            <a:ext cx="120" cy="210"/>
                          </a:xfrm>
                          <a:custGeom>
                            <a:avLst/>
                            <a:gdLst>
                              <a:gd name="T0" fmla="+- 0 1800 1770"/>
                              <a:gd name="T1" fmla="*/ T0 w 120"/>
                              <a:gd name="T2" fmla="+- 0 869 719"/>
                              <a:gd name="T3" fmla="*/ 869 h 210"/>
                              <a:gd name="T4" fmla="+- 0 1770 1770"/>
                              <a:gd name="T5" fmla="*/ T4 w 120"/>
                              <a:gd name="T6" fmla="+- 0 869 719"/>
                              <a:gd name="T7" fmla="*/ 869 h 210"/>
                              <a:gd name="T8" fmla="+- 0 1770 1770"/>
                              <a:gd name="T9" fmla="*/ T8 w 120"/>
                              <a:gd name="T10" fmla="+- 0 902 719"/>
                              <a:gd name="T11" fmla="*/ 902 h 210"/>
                              <a:gd name="T12" fmla="+- 0 1780 1770"/>
                              <a:gd name="T13" fmla="*/ T12 w 120"/>
                              <a:gd name="T14" fmla="+- 0 921 719"/>
                              <a:gd name="T15" fmla="*/ 921 h 210"/>
                              <a:gd name="T16" fmla="+- 0 1800 1770"/>
                              <a:gd name="T17" fmla="*/ T16 w 120"/>
                              <a:gd name="T18" fmla="+- 0 929 719"/>
                              <a:gd name="T19" fmla="*/ 929 h 210"/>
                              <a:gd name="T20" fmla="+- 0 1862 1770"/>
                              <a:gd name="T21" fmla="*/ T20 w 120"/>
                              <a:gd name="T22" fmla="+- 0 929 719"/>
                              <a:gd name="T23" fmla="*/ 929 h 210"/>
                              <a:gd name="T24" fmla="+- 0 1882 1770"/>
                              <a:gd name="T25" fmla="*/ T24 w 120"/>
                              <a:gd name="T26" fmla="+- 0 919 719"/>
                              <a:gd name="T27" fmla="*/ 919 h 210"/>
                              <a:gd name="T28" fmla="+- 0 1890 1770"/>
                              <a:gd name="T29" fmla="*/ T28 w 120"/>
                              <a:gd name="T30" fmla="+- 0 900 719"/>
                              <a:gd name="T31" fmla="*/ 900 h 210"/>
                              <a:gd name="T32" fmla="+- 0 1890 1770"/>
                              <a:gd name="T33" fmla="*/ T32 w 120"/>
                              <a:gd name="T34" fmla="+- 0 899 719"/>
                              <a:gd name="T35" fmla="*/ 899 h 210"/>
                              <a:gd name="T36" fmla="+- 0 1800 1770"/>
                              <a:gd name="T37" fmla="*/ T36 w 120"/>
                              <a:gd name="T38" fmla="+- 0 899 719"/>
                              <a:gd name="T39" fmla="*/ 899 h 210"/>
                              <a:gd name="T40" fmla="+- 0 1800 1770"/>
                              <a:gd name="T41" fmla="*/ T40 w 120"/>
                              <a:gd name="T42" fmla="+- 0 869 719"/>
                              <a:gd name="T43" fmla="*/ 869 h 2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120" h="210">
                                <a:moveTo>
                                  <a:pt x="30" y="150"/>
                                </a:moveTo>
                                <a:lnTo>
                                  <a:pt x="0" y="150"/>
                                </a:lnTo>
                                <a:lnTo>
                                  <a:pt x="0" y="183"/>
                                </a:lnTo>
                                <a:lnTo>
                                  <a:pt x="10" y="202"/>
                                </a:lnTo>
                                <a:lnTo>
                                  <a:pt x="30" y="210"/>
                                </a:lnTo>
                                <a:lnTo>
                                  <a:pt x="92" y="210"/>
                                </a:lnTo>
                                <a:lnTo>
                                  <a:pt x="112" y="200"/>
                                </a:lnTo>
                                <a:lnTo>
                                  <a:pt x="120" y="181"/>
                                </a:lnTo>
                                <a:lnTo>
                                  <a:pt x="120" y="180"/>
                                </a:lnTo>
                                <a:lnTo>
                                  <a:pt x="30" y="180"/>
                                </a:lnTo>
                                <a:lnTo>
                                  <a:pt x="30" y="150"/>
                                </a:lnTo>
                                <a:close/>
                              </a:path>
                            </a:pathLst>
                          </a:custGeom>
                          <a:solidFill>
                            <a:srgbClr val="000000"/>
                          </a:solidFill>
                          <a:ln>
                            <a:noFill/>
                          </a:ln>
                        </wps:spPr>
                        <wps:bodyPr rot="0" vert="horz" wrap="square" lIns="91440" tIns="45720" rIns="91440" bIns="45720" anchor="t" anchorCtr="0" upright="1">
                          <a:noAutofit/>
                        </wps:bodyPr>
                      </wps:wsp>
                      <wps:wsp>
                        <wps:cNvPr id="247" name="Freeform 52"/>
                        <wps:cNvSpPr/>
                        <wps:spPr bwMode="auto">
                          <a:xfrm>
                            <a:off x="1770" y="719"/>
                            <a:ext cx="120" cy="210"/>
                          </a:xfrm>
                          <a:custGeom>
                            <a:avLst/>
                            <a:gdLst>
                              <a:gd name="T0" fmla="+- 0 1860 1770"/>
                              <a:gd name="T1" fmla="*/ T0 w 120"/>
                              <a:gd name="T2" fmla="+- 0 719 719"/>
                              <a:gd name="T3" fmla="*/ 719 h 210"/>
                              <a:gd name="T4" fmla="+- 0 1797 1770"/>
                              <a:gd name="T5" fmla="*/ T4 w 120"/>
                              <a:gd name="T6" fmla="+- 0 720 719"/>
                              <a:gd name="T7" fmla="*/ 720 h 210"/>
                              <a:gd name="T8" fmla="+- 0 1778 1770"/>
                              <a:gd name="T9" fmla="*/ T8 w 120"/>
                              <a:gd name="T10" fmla="+- 0 730 719"/>
                              <a:gd name="T11" fmla="*/ 730 h 210"/>
                              <a:gd name="T12" fmla="+- 0 1770 1770"/>
                              <a:gd name="T13" fmla="*/ T12 w 120"/>
                              <a:gd name="T14" fmla="+- 0 749 719"/>
                              <a:gd name="T15" fmla="*/ 749 h 210"/>
                              <a:gd name="T16" fmla="+- 0 1771 1770"/>
                              <a:gd name="T17" fmla="*/ T16 w 120"/>
                              <a:gd name="T18" fmla="+- 0 792 719"/>
                              <a:gd name="T19" fmla="*/ 792 h 210"/>
                              <a:gd name="T20" fmla="+- 0 1781 1770"/>
                              <a:gd name="T21" fmla="*/ T20 w 120"/>
                              <a:gd name="T22" fmla="+- 0 807 719"/>
                              <a:gd name="T23" fmla="*/ 807 h 210"/>
                              <a:gd name="T24" fmla="+- 0 1801 1770"/>
                              <a:gd name="T25" fmla="*/ T24 w 120"/>
                              <a:gd name="T26" fmla="+- 0 820 719"/>
                              <a:gd name="T27" fmla="*/ 820 h 210"/>
                              <a:gd name="T28" fmla="+- 0 1848 1770"/>
                              <a:gd name="T29" fmla="*/ T28 w 120"/>
                              <a:gd name="T30" fmla="+- 0 844 719"/>
                              <a:gd name="T31" fmla="*/ 844 h 210"/>
                              <a:gd name="T32" fmla="+- 0 1860 1770"/>
                              <a:gd name="T33" fmla="*/ T32 w 120"/>
                              <a:gd name="T34" fmla="+- 0 851 719"/>
                              <a:gd name="T35" fmla="*/ 851 h 210"/>
                              <a:gd name="T36" fmla="+- 0 1860 1770"/>
                              <a:gd name="T37" fmla="*/ T36 w 120"/>
                              <a:gd name="T38" fmla="+- 0 851 719"/>
                              <a:gd name="T39" fmla="*/ 851 h 210"/>
                              <a:gd name="T40" fmla="+- 0 1860 1770"/>
                              <a:gd name="T41" fmla="*/ T40 w 120"/>
                              <a:gd name="T42" fmla="+- 0 869 719"/>
                              <a:gd name="T43" fmla="*/ 869 h 210"/>
                              <a:gd name="T44" fmla="+- 0 1860 1770"/>
                              <a:gd name="T45" fmla="*/ T44 w 120"/>
                              <a:gd name="T46" fmla="+- 0 899 719"/>
                              <a:gd name="T47" fmla="*/ 899 h 210"/>
                              <a:gd name="T48" fmla="+- 0 1890 1770"/>
                              <a:gd name="T49" fmla="*/ T48 w 120"/>
                              <a:gd name="T50" fmla="+- 0 899 719"/>
                              <a:gd name="T51" fmla="*/ 899 h 210"/>
                              <a:gd name="T52" fmla="+- 0 1890 1770"/>
                              <a:gd name="T53" fmla="*/ T52 w 120"/>
                              <a:gd name="T54" fmla="+- 0 848 719"/>
                              <a:gd name="T55" fmla="*/ 848 h 210"/>
                              <a:gd name="T56" fmla="+- 0 1890 1770"/>
                              <a:gd name="T57" fmla="*/ T56 w 120"/>
                              <a:gd name="T58" fmla="+- 0 836 719"/>
                              <a:gd name="T59" fmla="*/ 836 h 210"/>
                              <a:gd name="T60" fmla="+- 0 1884 1770"/>
                              <a:gd name="T61" fmla="*/ T60 w 120"/>
                              <a:gd name="T62" fmla="+- 0 826 719"/>
                              <a:gd name="T63" fmla="*/ 826 h 210"/>
                              <a:gd name="T64" fmla="+- 0 1870 1770"/>
                              <a:gd name="T65" fmla="*/ T64 w 120"/>
                              <a:gd name="T66" fmla="+- 0 819 719"/>
                              <a:gd name="T67" fmla="*/ 819 h 210"/>
                              <a:gd name="T68" fmla="+- 0 1811 1770"/>
                              <a:gd name="T69" fmla="*/ T68 w 120"/>
                              <a:gd name="T70" fmla="+- 0 790 719"/>
                              <a:gd name="T71" fmla="*/ 790 h 210"/>
                              <a:gd name="T72" fmla="+- 0 1800 1770"/>
                              <a:gd name="T73" fmla="*/ T72 w 120"/>
                              <a:gd name="T74" fmla="+- 0 784 719"/>
                              <a:gd name="T75" fmla="*/ 784 h 210"/>
                              <a:gd name="T76" fmla="+- 0 1800 1770"/>
                              <a:gd name="T77" fmla="*/ T76 w 120"/>
                              <a:gd name="T78" fmla="+- 0 783 719"/>
                              <a:gd name="T79" fmla="*/ 783 h 210"/>
                              <a:gd name="T80" fmla="+- 0 1800 1770"/>
                              <a:gd name="T81" fmla="*/ T80 w 120"/>
                              <a:gd name="T82" fmla="+- 0 749 719"/>
                              <a:gd name="T83" fmla="*/ 749 h 210"/>
                              <a:gd name="T84" fmla="+- 0 1890 1770"/>
                              <a:gd name="T85" fmla="*/ T84 w 120"/>
                              <a:gd name="T86" fmla="+- 0 749 719"/>
                              <a:gd name="T87" fmla="*/ 749 h 210"/>
                              <a:gd name="T88" fmla="+- 0 1890 1770"/>
                              <a:gd name="T89" fmla="*/ T88 w 120"/>
                              <a:gd name="T90" fmla="+- 0 746 719"/>
                              <a:gd name="T91" fmla="*/ 746 h 210"/>
                              <a:gd name="T92" fmla="+- 0 1882 1770"/>
                              <a:gd name="T93" fmla="*/ T92 w 120"/>
                              <a:gd name="T94" fmla="+- 0 727 719"/>
                              <a:gd name="T95" fmla="*/ 727 h 210"/>
                              <a:gd name="T96" fmla="+- 0 1860 1770"/>
                              <a:gd name="T97" fmla="*/ T96 w 120"/>
                              <a:gd name="T98" fmla="+- 0 719 719"/>
                              <a:gd name="T99" fmla="*/ 719 h 2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120" h="210">
                                <a:moveTo>
                                  <a:pt x="90" y="0"/>
                                </a:moveTo>
                                <a:lnTo>
                                  <a:pt x="27" y="1"/>
                                </a:lnTo>
                                <a:lnTo>
                                  <a:pt x="8" y="11"/>
                                </a:lnTo>
                                <a:lnTo>
                                  <a:pt x="0" y="30"/>
                                </a:lnTo>
                                <a:lnTo>
                                  <a:pt x="1" y="73"/>
                                </a:lnTo>
                                <a:lnTo>
                                  <a:pt x="11" y="88"/>
                                </a:lnTo>
                                <a:lnTo>
                                  <a:pt x="31" y="101"/>
                                </a:lnTo>
                                <a:lnTo>
                                  <a:pt x="78" y="125"/>
                                </a:lnTo>
                                <a:lnTo>
                                  <a:pt x="90" y="132"/>
                                </a:lnTo>
                                <a:lnTo>
                                  <a:pt x="90" y="150"/>
                                </a:lnTo>
                                <a:lnTo>
                                  <a:pt x="90" y="180"/>
                                </a:lnTo>
                                <a:lnTo>
                                  <a:pt x="120" y="180"/>
                                </a:lnTo>
                                <a:lnTo>
                                  <a:pt x="120" y="129"/>
                                </a:lnTo>
                                <a:lnTo>
                                  <a:pt x="120" y="117"/>
                                </a:lnTo>
                                <a:lnTo>
                                  <a:pt x="114" y="107"/>
                                </a:lnTo>
                                <a:lnTo>
                                  <a:pt x="100" y="100"/>
                                </a:lnTo>
                                <a:lnTo>
                                  <a:pt x="41" y="71"/>
                                </a:lnTo>
                                <a:lnTo>
                                  <a:pt x="30" y="65"/>
                                </a:lnTo>
                                <a:lnTo>
                                  <a:pt x="30" y="64"/>
                                </a:lnTo>
                                <a:lnTo>
                                  <a:pt x="30" y="30"/>
                                </a:lnTo>
                                <a:lnTo>
                                  <a:pt x="120" y="30"/>
                                </a:lnTo>
                                <a:lnTo>
                                  <a:pt x="120" y="27"/>
                                </a:lnTo>
                                <a:lnTo>
                                  <a:pt x="112" y="8"/>
                                </a:lnTo>
                                <a:lnTo>
                                  <a:pt x="90" y="0"/>
                                </a:lnTo>
                                <a:close/>
                              </a:path>
                            </a:pathLst>
                          </a:custGeom>
                          <a:solidFill>
                            <a:srgbClr val="000000"/>
                          </a:solidFill>
                          <a:ln>
                            <a:noFill/>
                          </a:ln>
                        </wps:spPr>
                        <wps:bodyPr rot="0" vert="horz" wrap="square" lIns="91440" tIns="45720" rIns="91440" bIns="45720" anchor="t" anchorCtr="0" upright="1">
                          <a:noAutofit/>
                        </wps:bodyPr>
                      </wps:wsp>
                      <wps:wsp>
                        <wps:cNvPr id="248" name="Freeform 53"/>
                        <wps:cNvSpPr/>
                        <wps:spPr bwMode="auto">
                          <a:xfrm>
                            <a:off x="1770" y="719"/>
                            <a:ext cx="120" cy="210"/>
                          </a:xfrm>
                          <a:custGeom>
                            <a:avLst/>
                            <a:gdLst>
                              <a:gd name="T0" fmla="+- 0 1890 1770"/>
                              <a:gd name="T1" fmla="*/ T0 w 120"/>
                              <a:gd name="T2" fmla="+- 0 749 719"/>
                              <a:gd name="T3" fmla="*/ 749 h 210"/>
                              <a:gd name="T4" fmla="+- 0 1860 1770"/>
                              <a:gd name="T5" fmla="*/ T4 w 120"/>
                              <a:gd name="T6" fmla="+- 0 749 719"/>
                              <a:gd name="T7" fmla="*/ 749 h 210"/>
                              <a:gd name="T8" fmla="+- 0 1860 1770"/>
                              <a:gd name="T9" fmla="*/ T8 w 120"/>
                              <a:gd name="T10" fmla="+- 0 774 719"/>
                              <a:gd name="T11" fmla="*/ 774 h 210"/>
                              <a:gd name="T12" fmla="+- 0 1890 1770"/>
                              <a:gd name="T13" fmla="*/ T12 w 120"/>
                              <a:gd name="T14" fmla="+- 0 774 719"/>
                              <a:gd name="T15" fmla="*/ 774 h 210"/>
                              <a:gd name="T16" fmla="+- 0 1890 1770"/>
                              <a:gd name="T17" fmla="*/ T16 w 120"/>
                              <a:gd name="T18" fmla="+- 0 749 719"/>
                              <a:gd name="T19" fmla="*/ 749 h 210"/>
                            </a:gdLst>
                            <a:ahLst/>
                            <a:cxnLst>
                              <a:cxn ang="0">
                                <a:pos x="T1" y="T3"/>
                              </a:cxn>
                              <a:cxn ang="0">
                                <a:pos x="T5" y="T7"/>
                              </a:cxn>
                              <a:cxn ang="0">
                                <a:pos x="T9" y="T11"/>
                              </a:cxn>
                              <a:cxn ang="0">
                                <a:pos x="T13" y="T15"/>
                              </a:cxn>
                              <a:cxn ang="0">
                                <a:pos x="T17" y="T19"/>
                              </a:cxn>
                            </a:cxnLst>
                            <a:rect l="0" t="0" r="r" b="b"/>
                            <a:pathLst>
                              <a:path w="120" h="210">
                                <a:moveTo>
                                  <a:pt x="120" y="30"/>
                                </a:moveTo>
                                <a:lnTo>
                                  <a:pt x="90" y="30"/>
                                </a:lnTo>
                                <a:lnTo>
                                  <a:pt x="90" y="55"/>
                                </a:lnTo>
                                <a:lnTo>
                                  <a:pt x="120" y="55"/>
                                </a:lnTo>
                                <a:lnTo>
                                  <a:pt x="120" y="30"/>
                                </a:lnTo>
                                <a:close/>
                              </a:path>
                            </a:pathLst>
                          </a:custGeom>
                          <a:solidFill>
                            <a:srgbClr val="000000"/>
                          </a:solidFill>
                          <a:ln>
                            <a:noFill/>
                          </a:ln>
                        </wps:spPr>
                        <wps:bodyPr rot="0" vert="horz" wrap="square" lIns="91440" tIns="45720" rIns="91440" bIns="45720" anchor="t" anchorCtr="0" upright="1">
                          <a:noAutofit/>
                        </wps:bodyPr>
                      </wps:wsp>
                    </wpg:grpSp>
                  </wpg:wgp>
                </a:graphicData>
              </a:graphic>
            </wp:inline>
          </w:drawing>
        </mc:Choice>
        <mc:Fallback>
          <w:pict>
            <v:group w14:anchorId="6EDCD8AB" id="Group 195" o:spid="_x0000_s1026" style="width:94.75pt;height:47.3pt;mso-position-horizontal-relative:char;mso-position-vertical-relative:line" coordsize="1895,94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">
              <v:group id="Group 2" o:spid="_x0000_s1027" style="position:absolute;width:1890;height:672" coordsize="1890,6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">
                <v:shape id="Freeform 3" o:spid="_x0000_s1028" style="position:absolute;width:1890;height:672;visibility:visible;mso-wrap-style:square;v-text-anchor:top" coordsize="1890,6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" path="m999,l927,9r-23,5l840,23r-20,4l801,30r-19,5l763,38r-18,4l727,45r-17,5l693,53r-33,9l568,86,457,122,350,162r-66,30l222,224r-55,33l96,308,44,360,12,411,,464r1,18l37,545r57,48l147,621r60,23l250,654r22,6l318,669r24,3l326,668r-19,-8l249,635,206,579r4,-18l221,543r29,-22l276,501r24,-15l321,473r17,-9l352,456r10,-4l368,449r875,l1247,435r-1,-6l709,429r-69,-3l571,420r-14,-1l539,416r-19,-5l498,408,432,390,362,356,324,308r4,-24l361,222r56,-46l472,146r84,-38l642,77r29,-8l700,60,758,45,908,15r30,-4l969,5,999,xe" fillcolor="#d91e2a" stroked="f">
                  <v:path arrowok="t" o:connecttype="custom" o:connectlocs="927,9;840,23;801,30;763,38;727,45;693,53;568,86;350,162;222,224;96,308;12,411;1,482;94,593;207,644;272,660;342,672;307,660;206,579;221,543;276,501;321,473;352,456;368,449;1247,435;709,429;571,420;539,416;498,408;362,356;328,284;417,176;556,108;671,69;758,45;938,11;999,0" o:connectangles="0,0,0,0,0,0,0,0,0,0,0,0,0,0,0,0,0,0,0,0,0,0,0,0,0,0,0,0,0,0,0,0,0,0,0,0"/>
                </v:shape>
                <v:shape id="Freeform 4" o:spid="_x0000_s1029" style="position:absolute;width:1890;height:672;visibility:visible;mso-wrap-style:square;v-text-anchor:top" coordsize="1890,6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" path="m1243,449r-875,l526,485r-28,21l485,519r-3,18l498,557r61,34l626,606r72,9l735,617r76,-3l924,602r71,-15l1060,569r57,-21l1182,512r48,-39l1241,455r2,-6xe" fillcolor="#d91e2a" stroked="f">
                  <v:path arrowok="t" o:connecttype="custom" o:connectlocs="1243,449;368,449;526,485;498,506;485,519;482,537;498,557;559,591;626,606;698,615;735,617;811,614;924,602;995,587;1060,569;1117,548;1182,512;1230,473;1241,455;1243,449" o:connectangles="0,0,0,0,0,0,0,0,0,0,0,0,0,0,0,0,0,0,0,0"/>
                </v:shape>
                <v:shape id="Freeform 5" o:spid="_x0000_s1030" style="position:absolute;width:1890;height:672;visibility:visible;mso-wrap-style:square;v-text-anchor:top" coordsize="1890,6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" path="m1885,246r-691,l1296,251r34,3l1397,263r67,12l1525,294r55,30l1612,387r-3,17l1562,467r-50,36l1457,534r-39,17l1399,560r-38,15l1343,581r-17,6l1310,593r67,-21l1398,566r21,-8l1439,552r19,-7l1478,539r77,-30l1613,482r20,-11l1654,461r21,-12l1697,435r38,-22l1799,365r43,-44l1882,255r3,-9xe" fillcolor="#d91e2a" stroked="f">
                  <v:path arrowok="t" o:connecttype="custom" o:connectlocs="1885,246;1194,246;1296,251;1330,254;1397,263;1464,275;1525,294;1580,324;1612,387;1609,404;1562,467;1512,503;1457,534;1418,551;1399,560;1361,575;1343,581;1326,587;1310,593;1377,572;1398,566;1419,558;1439,552;1458,545;1478,539;1555,509;1613,482;1633,471;1654,461;1675,449;1697,435;1735,413;1799,365;1842,321;1882,255;1885,246" o:connectangles="0,0,0,0,0,0,0,0,0,0,0,0,0,0,0,0,0,0,0,0,0,0,0,0,0,0,0,0,0,0,0,0,0,0,0,0"/>
                </v:shape>
                <v:shape id="Freeform 6" o:spid="_x0000_s1031" style="position:absolute;width:1890;height:672;visibility:visible;mso-wrap-style:square;v-text-anchor:top" coordsize="1890,6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" path="m1211,47r-64,l1083,53r-63,9l959,77,900,95r-56,22l776,155r-51,39l696,246r1,20l754,324r61,23l891,357r19,l929,359r43,l1013,362r33,1l1073,366r21,2l1112,371r14,3l1137,378r11,3l1073,404r-25,3l1022,411,906,423r-129,6l1246,429r-40,-58l1129,341r-20,-3l1088,333r-21,-3l1025,327r-19,l987,326r-70,-3l845,315,778,293r-10,-6l878,269,985,255r70,-6l1125,246r760,l1887,237r2,-12l1566,225,1393,200r54,-36l1459,132r-12,-19l1339,62,1275,51r-31,-3l1211,47xe" fillcolor="#d91e2a" stroked="f">
                  <v:path arrowok="t" o:connecttype="custom" o:connectlocs="1211,47;1147,47;1083,53;1020,62;959,77;900,95;844,117;776,155;725,194;696,246;697,266;754,324;815,347;891,357;910,357;929,359;972,359;1013,362;1046,363;1073,366;1094,368;1112,371;1126,374;1137,378;1148,381;1073,404;1048,407;1022,411;906,423;777,429;1246,429;1206,371;1129,341;1109,338;1088,333;1067,330;1025,327;1006,327;987,326;917,323;845,315;778,293;768,287;878,269;985,255;1055,249;1125,246;1885,246;1887,237;1889,225;1566,225;1393,200;1447,164;1459,132;1447,113;1339,62;1275,51;1244,48;1211,47" o:connectangles="0,0,0,0,0,0,0,0,0,0,0,0,0,0,0,0,0,0,0,0,0,0,0,0,0,0,0,0,0,0,0,0,0,0,0,0,0,0,0,0,0,0,0,0,0,0,0,0,0,0,0,0,0,0,0,0,0,0,0"/>
                </v:shape>
                <v:shape id="Freeform 7" o:spid="_x0000_s1032" style="position:absolute;width:1890;height:672;visibility:visible;mso-wrap-style:square;v-text-anchor:top" coordsize="1890,6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" path="m1653,24r63,41l1738,108r-1,14l1703,171r-56,29l1606,212r-20,7l1566,225r323,l1890,219r,-18l1853,132,1792,81,1725,48r-21,-9l1686,33r-16,-4l1658,26r-5,-2xe" fillcolor="#d91e2a" stroked="f">
                  <v:path arrowok="t" o:connecttype="custom" o:connectlocs="1653,24;1716,65;1738,108;1737,122;1703,171;1647,200;1606,212;1586,219;1566,225;1889,225;1890,219;1890,201;1853,132;1792,81;1725,48;1704,39;1686,33;1670,29;1658,26;1653,24" o:connectangles="0,0,0,0,0,0,0,0,0,0,0,0,0,0,0,0,0,0,0,0"/>
                </v:shape>
                <v:shape id="Freeform 8" o:spid="_x0000_s1033" style="position:absolute;width:1890;height:672;visibility:visible;mso-wrap-style:square;v-text-anchor:top" coordsize="1890,6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" path="m1648,23r3,1l1653,24r-5,-1xe" fillcolor="#d91e2a" stroked="f">
                  <v:path arrowok="t" o:connecttype="custom" o:connectlocs="1648,23;1651,24;1653,24;1648,23" o:connectangles="0,0,0,0"/>
                </v:shape>
              </v:group>
              <v:group id="Group 9" o:spid="_x0000_s1034" style="position:absolute;left:1815;top:6;width:75;height:68" coordorigin="1815,6" coordsize="75,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">
                <v:shape id="Freeform 10" o:spid="_x0000_s1035" style="position:absolute;left:1815;top:6;width:75;height:68;visibility:visible;mso-wrap-style:square;v-text-anchor:top" coordsize="75,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" path="m75,33l69,54,52,68,25,65,8,54,,38,6,15,20,,48,1r18,9l74,25r1,8xe" filled="f" strokeweight=".45pt">
                  <v:path arrowok="t" o:connecttype="custom" o:connectlocs="75,39;69,60;52,74;25,71;8,60;0,44;6,21;20,6;48,7;66,16;74,31;75,39" o:connectangles="0,0,0,0,0,0,0,0,0,0,0,0"/>
                </v:shape>
              </v:group>
              <v:group id="Group 11" o:spid="_x0000_s1036" style="position:absolute;left:1835;top:17;width:38;height:44" coordorigin="1835,17" coordsize="38,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">
                <v:shape id="Freeform 12" o:spid="_x0000_s1037" style="position:absolute;left:1835;top:17;width:38;height:44;visibility:visible;mso-wrap-style:square;v-text-anchor:top" coordsize="38,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" path="m23,l,,,44r6,l6,24r17,l22,24r4,-1l29,22r3,-3l6,19,6,5r26,l31,3,30,2,26,,23,xe" fillcolor="black" stroked="f">
                  <v:path arrowok="t" o:connecttype="custom" o:connectlocs="23,17;0,17;0,61;6,61;6,41;23,41;22,41;26,40;29,39;32,36;6,36;6,22;32,22;31,20;30,19;26,17;23,17" o:connectangles="0,0,0,0,0,0,0,0,0,0,0,0,0,0,0,0,0"/>
                </v:shape>
                <v:shape id="Freeform 13" o:spid="_x0000_s1038" style="position:absolute;left:1835;top:17;width:38;height:44;visibility:visible;mso-wrap-style:square;v-text-anchor:top" coordsize="38,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" path="m23,24r-9,l16,25,31,44r7,l24,25,23,24xe" fillcolor="black" stroked="f">
                  <v:path arrowok="t" o:connecttype="custom" o:connectlocs="23,41;14,41;16,42;16,42;31,61;38,61;24,42;23,41" o:connectangles="0,0,0,0,0,0,0,0"/>
                </v:shape>
                <v:shape id="Freeform 14" o:spid="_x0000_s1039" style="position:absolute;left:1835;top:17;width:38;height:44;visibility:visible;mso-wrap-style:square;v-text-anchor:top" coordsize="38,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" path="m32,5r-9,l25,5r3,3l29,10r,3l21,19r11,l33,18r1,-3l34,10r,-3l32,5xe" fillcolor="black" stroked="f">
                  <v:path arrowok="t" o:connecttype="custom" o:connectlocs="32,22;23,22;25,22;28,25;29,27;29,30;21,36;32,36;33,35;34,32;34,27;34,24;32,22" o:connectangles="0,0,0,0,0,0,0,0,0,0,0,0,0"/>
                </v:shape>
              </v:group>
              <v:group id="Group 15" o:spid="_x0000_s1040" style="position:absolute;left:210;top:719;width:2;height:210" coordorigin="210,719" coordsize="2,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">
                <v:shape id="Freeform 16" o:spid="_x0000_s1041" style="position:absolute;left:210;top:719;width:2;height:210;visibility:visible;mso-wrap-style:square;v-text-anchor:top" coordsize="2,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" path="m,l,210e" filled="f" strokeweight="1.6pt">
                  <v:path arrowok="t" o:connecttype="custom" o:connectlocs="0,719;0,929" o:connectangles="0,0"/>
                </v:shape>
              </v:group>
              <v:group id="Group 17" o:spid="_x0000_s1042" style="position:absolute;left:300;top:914;width:105;height:2" coordorigin="300,914" coordsize="105,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">
                <v:shape id="Freeform 18" o:spid="_x0000_s1043" style="position:absolute;left:300;top:914;width:105;height:2;visibility:visible;mso-wrap-style:square;v-text-anchor:top" coordsize="105,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" path="m,l105,e" filled="f" strokeweight="1.6pt">
                  <v:path arrowok="t" o:connecttype="custom" o:connectlocs="0,0;105,0" o:connectangles="0,0"/>
                </v:shape>
              </v:group>
              <v:group id="Group 19" o:spid="_x0000_s1044" style="position:absolute;left:315;top:719;width:2;height:180" coordorigin="315,719" coordsize="2,1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">
                <v:shape id="Freeform 20" o:spid="_x0000_s1045" style="position:absolute;left:315;top:719;width:2;height:180;visibility:visible;mso-wrap-style:square;v-text-anchor:top" coordsize="2,1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" path="m,l,180e" filled="f" strokeweight="1.6pt">
                  <v:path arrowok="t" o:connecttype="custom" o:connectlocs="0,719;0,899" o:connectangles="0,0"/>
                </v:shape>
              </v:group>
              <v:group id="Group 21" o:spid="_x0000_s1046" style="position:absolute;left:465;top:719;width:2;height:210" coordorigin="465,719" coordsize="2,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">
                <v:shape id="Freeform 22" o:spid="_x0000_s1047" style="position:absolute;left:465;top:719;width:2;height:210;visibility:visible;mso-wrap-style:square;v-text-anchor:top" coordsize="2,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" path="m,l,210e" filled="f" strokeweight="1.6pt">
                  <v:path arrowok="t" o:connecttype="custom" o:connectlocs="0,719;0,929" o:connectangles="0,0"/>
                </v:shape>
              </v:group>
              <v:group id="Group 23" o:spid="_x0000_s1048" style="position:absolute;left:555;top:719;width:120;height:210" coordorigin="555,719" coordsize="120,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">
                <v:shape id="Freeform 24" o:spid="_x0000_s1049" style="position:absolute;left:555;top:719;width:120;height:210;visibility:visible;mso-wrap-style:square;v-text-anchor:top" coordsize="120,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" path="m30,l10,9,,28,,181r8,19l28,210r62,l110,202r10,-19l120,180r-90,l30,30r90,l111,11,93,1,30,xe" fillcolor="black" stroked="f">
                  <v:path arrowok="t" o:connecttype="custom" o:connectlocs="30,719;10,728;0,747;0,900;8,919;28,929;90,929;110,921;120,902;120,899;30,899;30,749;120,749;111,730;93,720;30,719" o:connectangles="0,0,0,0,0,0,0,0,0,0,0,0,0,0,0,0"/>
                </v:shape>
                <v:shape id="Freeform 25" o:spid="_x0000_s1050" style="position:absolute;left:555;top:719;width:120;height:210;visibility:visible;mso-wrap-style:square;v-text-anchor:top" coordsize="120,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" path="m120,150r-30,l90,180r30,l120,150xe" fillcolor="black" stroked="f">
                  <v:path arrowok="t" o:connecttype="custom" o:connectlocs="120,869;90,869;90,899;120,899;120,869" o:connectangles="0,0,0,0,0"/>
                </v:shape>
                <v:shape id="Freeform 26" o:spid="_x0000_s1051" style="position:absolute;left:555;top:719;width:120;height:210;visibility:visible;mso-wrap-style:square;v-text-anchor:top" coordsize="120,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" path="m120,30r-30,l90,55r30,l120,30xe" fillcolor="black" stroked="f">
                  <v:path arrowok="t" o:connecttype="custom" o:connectlocs="120,749;90,749;90,774;120,774;120,749" o:connectangles="0,0,0,0,0"/>
                </v:shape>
              </v:group>
              <v:group id="Group 27" o:spid="_x0000_s1052" style="position:absolute;left:915;top:719;width:120;height:210" coordorigin="915,719" coordsize="120,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">
                <v:shape id="Freeform 28" o:spid="_x0000_s1053" style="position:absolute;left:915;top:719;width:120;height:210;visibility:visible;mso-wrap-style:square;v-text-anchor:top" coordsize="120,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" path="m30,l,,,210r30,l30,75r33,l30,xe" fillcolor="black" stroked="f">
                  <v:path arrowok="t" o:connecttype="custom" o:connectlocs="30,719;0,719;0,929;30,929;30,794;63,794;30,719" o:connectangles="0,0,0,0,0,0,0"/>
                </v:shape>
                <v:shape id="Freeform 29" o:spid="_x0000_s1054" style="position:absolute;left:915;top:719;width:120;height:210;visibility:visible;mso-wrap-style:square;v-text-anchor:top" coordsize="120,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" path="m63,75r-33,l90,210r30,l120,135r-30,l63,75xe" fillcolor="black" stroked="f">
                  <v:path arrowok="t" o:connecttype="custom" o:connectlocs="63,794;30,794;90,929;120,929;120,854;90,854;63,794" o:connectangles="0,0,0,0,0,0,0"/>
                </v:shape>
                <v:shape id="Freeform 30" o:spid="_x0000_s1055" style="position:absolute;left:915;top:719;width:120;height:210;visibility:visible;mso-wrap-style:square;v-text-anchor:top" coordsize="120,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" path="m120,l90,r,135l120,135,120,xe" fillcolor="black" stroked="f">
                  <v:path arrowok="t" o:connecttype="custom" o:connectlocs="120,719;90,719;90,854;120,854;120,719" o:connectangles="0,0,0,0,0"/>
                </v:shape>
              </v:group>
              <v:group id="Group 31" o:spid="_x0000_s1056" style="position:absolute;left:1260;top:914;width:105;height:2" coordorigin="1260,914" coordsize="105,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">
                <v:shape id="Freeform 32" o:spid="_x0000_s1057" style="position:absolute;left:1260;top:914;width:105;height:2;visibility:visible;mso-wrap-style:square;v-text-anchor:top" coordsize="105,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" path="m,l105,e" filled="f" strokeweight="1.6pt">
                  <v:path arrowok="t" o:connecttype="custom" o:connectlocs="0,0;105,0" o:connectangles="0,0"/>
                </v:shape>
              </v:group>
              <v:group id="Group 33" o:spid="_x0000_s1058" style="position:absolute;left:1275;top:719;width:2;height:180" coordorigin="1275,719" coordsize="2,1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">
                <v:shape id="Freeform 34" o:spid="_x0000_s1059" style="position:absolute;left:1275;top:719;width:2;height:180;visibility:visible;mso-wrap-style:square;v-text-anchor:top" coordsize="2,1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" path="m,l,180e" filled="f" strokeweight="1.6pt">
                  <v:path arrowok="t" o:connecttype="custom" o:connectlocs="0,719;0,899" o:connectangles="0,0"/>
                </v:shape>
              </v:group>
              <v:group id="Group 35" o:spid="_x0000_s1060" style="position:absolute;left:735;top:719;width:120;height:210" coordorigin="735,719" coordsize="120,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">
                <v:shape id="Freeform 36" o:spid="_x0000_s1061" style="position:absolute;left:735;top:719;width:120;height:210;visibility:visible;mso-wrap-style:square;v-text-anchor:top" coordsize="120,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" path="m30,l10,9,,28,,181r8,19l28,210r62,l110,202r10,-19l120,180r-90,l30,30r90,l112,11,93,1,30,xe" fillcolor="black" stroked="f">
                  <v:path arrowok="t" o:connecttype="custom" o:connectlocs="30,719;10,728;0,747;0,900;8,919;28,929;90,929;110,921;120,902;120,899;30,899;30,749;120,749;112,730;93,720;30,719" o:connectangles="0,0,0,0,0,0,0,0,0,0,0,0,0,0,0,0"/>
                </v:shape>
                <v:shape id="Freeform 37" o:spid="_x0000_s1062" style="position:absolute;left:735;top:719;width:120;height:210;visibility:visible;mso-wrap-style:square;v-text-anchor:top" coordsize="120,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" path="m120,30r-30,l90,180r30,l120,30xe" fillcolor="black" stroked="f">
                  <v:path arrowok="t" o:connecttype="custom" o:connectlocs="120,749;90,749;90,899;120,899;120,749" o:connectangles="0,0,0,0,0"/>
                </v:shape>
              </v:group>
              <v:group id="Group 38" o:spid="_x0000_s1063" style="position:absolute;left:1403;top:719;width:150;height:210" coordorigin="1403,719" coordsize="150,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">
                <v:shape id="Freeform 39" o:spid="_x0000_s1064" style="position:absolute;left:1403;top:719;width:150;height:210;visibility:visible;mso-wrap-style:square;v-text-anchor:top" coordsize="150,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" path="m90,l60,,,210r30,l43,165r94,l128,135r-30,l52,135,75,50r29,l90,xe" fillcolor="black" stroked="f">
                  <v:path arrowok="t" o:connecttype="custom" o:connectlocs="90,719;60,719;0,929;30,929;43,884;137,884;128,854;98,854;52,854;75,769;104,769;90,719" o:connectangles="0,0,0,0,0,0,0,0,0,0,0,0"/>
                </v:shape>
                <v:shape id="Freeform 40" o:spid="_x0000_s1065" style="position:absolute;left:1403;top:719;width:150;height:210;visibility:visible;mso-wrap-style:square;v-text-anchor:top" coordsize="150,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" path="m137,165r-31,l118,210r32,l137,165xe" fillcolor="black" stroked="f">
                  <v:path arrowok="t" o:connecttype="custom" o:connectlocs="137,884;106,884;118,929;150,929;137,884" o:connectangles="0,0,0,0,0"/>
                </v:shape>
                <v:shape id="Freeform 41" o:spid="_x0000_s1066" style="position:absolute;left:1403;top:719;width:150;height:210;visibility:visible;mso-wrap-style:square;v-text-anchor:top" coordsize="150,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" path="m104,50r-29,l98,135r30,l104,50xe" fillcolor="black" stroked="f">
                  <v:path arrowok="t" o:connecttype="custom" o:connectlocs="104,769;75,769;98,854;128,854;104,769" o:connectangles="0,0,0,0,0"/>
                </v:shape>
              </v:group>
              <v:group id="Group 42" o:spid="_x0000_s1067" style="position:absolute;left:1605;top:719;width:120;height:210" coordorigin="1605,719" coordsize="120,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">
                <v:shape id="Freeform 43" o:spid="_x0000_s1068" style="position:absolute;left:1605;top:719;width:120;height:210;visibility:visible;mso-wrap-style:square;v-text-anchor:top" coordsize="120,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" path="m,l,210r90,l110,202r10,-19l120,180r-90,l30,120r83,l98,105,113,90r-83,l30,30r90,l112,11,93,1,,xe" fillcolor="black" stroked="f">
                  <v:path arrowok="t" o:connecttype="custom" o:connectlocs="0,719;0,929;90,929;110,921;120,902;120,899;30,899;30,839;113,839;98,824;113,809;30,809;30,749;120,749;112,730;93,720;0,719" o:connectangles="0,0,0,0,0,0,0,0,0,0,0,0,0,0,0,0,0"/>
                </v:shape>
                <v:shape id="Freeform 44" o:spid="_x0000_s1069" style="position:absolute;left:1605;top:719;width:120;height:210;visibility:visible;mso-wrap-style:square;v-text-anchor:top" coordsize="120,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" path="m113,120r-23,l90,180r30,l120,128r-7,-8xe" fillcolor="black" stroked="f">
                  <v:path arrowok="t" o:connecttype="custom" o:connectlocs="113,839;90,839;90,899;120,899;120,847;113,839" o:connectangles="0,0,0,0,0,0"/>
                </v:shape>
                <v:shape id="Freeform 45" o:spid="_x0000_s1070" style="position:absolute;left:1605;top:719;width:120;height:210;visibility:visible;mso-wrap-style:square;v-text-anchor:top" coordsize="120,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" path="m120,30r-30,l90,90r23,l120,83r,-53xe" fillcolor="black" stroked="f">
                  <v:path arrowok="t" o:connecttype="custom" o:connectlocs="120,749;90,749;90,809;113,809;120,802;120,749" o:connectangles="0,0,0,0,0,0"/>
                </v:shape>
              </v:group>
              <v:group id="Group 46" o:spid="_x0000_s1071" style="position:absolute;top:719;width:120;height:210" coordorigin=",719" coordsize="120,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">
                <v:shape id="Freeform 47" o:spid="_x0000_s1072" style="position:absolute;top:719;width:120;height:210;visibility:visible;mso-wrap-style:square;v-text-anchor:top" coordsize="120,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" path="m30,150l,150r,33l10,202r20,8l92,210r20,-10l120,181r,-1l30,180r,-30xe" fillcolor="black" stroked="f">
                  <v:path arrowok="t" o:connecttype="custom" o:connectlocs="30,869;0,869;0,902;10,921;30,929;92,929;112,919;120,900;120,899;30,899;30,869" o:connectangles="0,0,0,0,0,0,0,0,0,0,0"/>
                </v:shape>
                <v:shape id="Freeform 48" o:spid="_x0000_s1073" style="position:absolute;top:719;width:120;height:210;visibility:visible;mso-wrap-style:square;v-text-anchor:top" coordsize="120,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" path="m90,l27,1,8,11,,30,1,73,11,88r20,13l78,125r12,7l90,150r,30l120,180r,-51l120,117r-6,-10l100,100,41,71,30,65r,-1l30,30r90,l120,27,112,8,90,xe" fillcolor="black" stroked="f">
                  <v:path arrowok="t" o:connecttype="custom" o:connectlocs="90,719;27,720;8,730;0,749;1,792;11,807;31,820;78,844;90,851;90,851;90,869;90,899;120,899;120,848;120,836;114,826;100,819;41,790;30,784;30,783;30,749;120,749;120,746;112,727;90,719" o:connectangles="0,0,0,0,0,0,0,0,0,0,0,0,0,0,0,0,0,0,0,0,0,0,0,0,0"/>
                </v:shape>
                <v:shape id="Freeform 49" o:spid="_x0000_s1074" style="position:absolute;top:719;width:120;height:210;visibility:visible;mso-wrap-style:square;v-text-anchor:top" coordsize="120,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" path="m120,30r-30,l91,55r29,l120,30xe" fillcolor="black" stroked="f">
                  <v:path arrowok="t" o:connecttype="custom" o:connectlocs="120,749;90,749;91,774;120,774;120,749" o:connectangles="0,0,0,0,0"/>
                </v:shape>
              </v:group>
              <v:group id="Group 50" o:spid="_x0000_s1075" style="position:absolute;left:1770;top:719;width:120;height:210" coordorigin="1770,719" coordsize="120,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">
                <v:shape id="Freeform 51" o:spid="_x0000_s1076" style="position:absolute;left:1770;top:719;width:120;height:210;visibility:visible;mso-wrap-style:square;v-text-anchor:top" coordsize="120,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" path="m30,150l,150r,33l10,202r20,8l92,210r20,-10l120,181r,-1l30,180r,-30xe" fillcolor="black" stroked="f">
                  <v:path arrowok="t" o:connecttype="custom" o:connectlocs="30,869;0,869;0,902;10,921;30,929;92,929;112,919;120,900;120,899;30,899;30,869" o:connectangles="0,0,0,0,0,0,0,0,0,0,0"/>
                </v:shape>
                <v:shape id="Freeform 52" o:spid="_x0000_s1077" style="position:absolute;left:1770;top:719;width:120;height:210;visibility:visible;mso-wrap-style:square;v-text-anchor:top" coordsize="120,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" path="m90,l27,1,8,11,,30,1,73,11,88r20,13l78,125r12,7l90,150r,30l120,180r,-51l120,117r-6,-10l100,100,41,71,30,65r,-1l30,30r90,l120,27,112,8,90,xe" fillcolor="black" stroked="f">
                  <v:path arrowok="t" o:connecttype="custom" o:connectlocs="90,719;27,720;8,730;0,749;1,792;11,807;31,820;78,844;90,851;90,851;90,869;90,899;120,899;120,848;120,836;114,826;100,819;41,790;30,784;30,783;30,749;120,749;120,746;112,727;90,719" o:connectangles="0,0,0,0,0,0,0,0,0,0,0,0,0,0,0,0,0,0,0,0,0,0,0,0,0"/>
                </v:shape>
                <v:shape id="Freeform 53" o:spid="_x0000_s1078" style="position:absolute;left:1770;top:719;width:120;height:210;visibility:visible;mso-wrap-style:square;v-text-anchor:top" coordsize="120,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" path="m120,30r-30,l90,55r30,l120,30xe" fillcolor="black" stroked="f">
                  <v:path arrowok="t" o:connecttype="custom" o:connectlocs="120,749;90,749;90,774;120,774;120,749" o:connectangles="0,0,0,0,0"/>
                </v:shape>
              </v:group>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3"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4"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abstractNum w:abstractNumId="5" w15:restartNumberingAfterBreak="0">
    <w:nsid w:val="00265634"/>
    <w:multiLevelType w:val="multilevel"/>
    <w:tmpl w:val="00265634"/>
    <w:lvl w:ilvl="0">
      <w:start w:val="1"/>
      <w:numFmt w:val="decimal"/>
      <w:pStyle w:val="1"/>
      <w:lvlText w:val="%1"/>
      <w:lvlJc w:val="left"/>
      <w:pPr>
        <w:ind w:left="360" w:hanging="360"/>
      </w:pPr>
      <w:rPr>
        <w:rFonts w:hint="default"/>
      </w:rPr>
    </w:lvl>
    <w:lvl w:ilvl="1">
      <w:start w:val="1"/>
      <w:numFmt w:val="decimal"/>
      <w:pStyle w:val="21"/>
      <w:lvlText w:val="%1.%2"/>
      <w:lvlJc w:val="left"/>
      <w:pPr>
        <w:ind w:left="720" w:hanging="720"/>
      </w:pPr>
      <w:rPr>
        <w:rFonts w:hint="default"/>
      </w:rPr>
    </w:lvl>
    <w:lvl w:ilvl="2">
      <w:start w:val="1"/>
      <w:numFmt w:val="decimal"/>
      <w:pStyle w:val="30"/>
      <w:lvlText w:val="%1.%2.%3"/>
      <w:lvlJc w:val="left"/>
      <w:pPr>
        <w:ind w:left="1080" w:hanging="360"/>
      </w:pPr>
      <w:rPr>
        <w:rFonts w:hint="default"/>
      </w:rPr>
    </w:lvl>
    <w:lvl w:ilvl="3">
      <w:start w:val="1"/>
      <w:numFmt w:val="decimal"/>
      <w:pStyle w:val="4"/>
      <w:lvlText w:val="%1.%2.%3.%4"/>
      <w:lvlJc w:val="left"/>
      <w:pPr>
        <w:ind w:left="1440" w:hanging="360"/>
      </w:pPr>
      <w:rPr>
        <w:rFonts w:hint="default"/>
      </w:rPr>
    </w:lvl>
    <w:lvl w:ilvl="4">
      <w:start w:val="1"/>
      <w:numFmt w:val="decimal"/>
      <w:pStyle w:val="5"/>
      <w:lvlText w:val="%1.%2.%3.%4.%5"/>
      <w:lvlJc w:val="left"/>
      <w:pPr>
        <w:ind w:left="1800" w:hanging="360"/>
      </w:pPr>
      <w:rPr>
        <w:rFonts w:hint="default"/>
      </w:rPr>
    </w:lvl>
    <w:lvl w:ilvl="5">
      <w:start w:val="1"/>
      <w:numFmt w:val="decimal"/>
      <w:pStyle w:val="6"/>
      <w:lvlText w:val="%1.%2.%3.%4.%5.%6"/>
      <w:lvlJc w:val="left"/>
      <w:pPr>
        <w:ind w:left="2160" w:hanging="360"/>
      </w:pPr>
      <w:rPr>
        <w:rFonts w:hint="default"/>
      </w:rPr>
    </w:lvl>
    <w:lvl w:ilvl="6">
      <w:start w:val="1"/>
      <w:numFmt w:val="decimal"/>
      <w:pStyle w:val="7"/>
      <w:lvlText w:val="%1.%2.%3.%4.%5.%6.%7"/>
      <w:lvlJc w:val="left"/>
      <w:pPr>
        <w:ind w:left="2520" w:hanging="360"/>
      </w:pPr>
      <w:rPr>
        <w:rFonts w:hint="default"/>
      </w:rPr>
    </w:lvl>
    <w:lvl w:ilvl="7">
      <w:start w:val="1"/>
      <w:numFmt w:val="decimal"/>
      <w:pStyle w:val="8"/>
      <w:lvlText w:val="%1.%2.%3.%4.%5.%6.%7.%8"/>
      <w:lvlJc w:val="left"/>
      <w:pPr>
        <w:ind w:left="2880" w:hanging="360"/>
      </w:pPr>
      <w:rPr>
        <w:rFonts w:hint="default"/>
      </w:rPr>
    </w:lvl>
    <w:lvl w:ilvl="8">
      <w:start w:val="1"/>
      <w:numFmt w:val="decimal"/>
      <w:pStyle w:val="9"/>
      <w:lvlText w:val="%1.%2.%3.%4.%5.%6.%7.%8.%9"/>
      <w:lvlJc w:val="left"/>
      <w:pPr>
        <w:ind w:left="3240" w:hanging="360"/>
      </w:pPr>
      <w:rPr>
        <w:rFonts w:hint="default"/>
      </w:rPr>
    </w:lvl>
  </w:abstractNum>
  <w:abstractNum w:abstractNumId="6" w15:restartNumberingAfterBreak="0">
    <w:nsid w:val="032E2F49"/>
    <w:multiLevelType w:val="hybridMultilevel"/>
    <w:tmpl w:val="D454405A"/>
    <w:lvl w:ilvl="0" w:tplc="A41C58C4">
      <w:start w:val="1"/>
      <w:numFmt w:val="decimal"/>
      <w:lvlText w:val="%1."/>
      <w:lvlJc w:val="left"/>
      <w:pPr>
        <w:ind w:left="360" w:hanging="360"/>
      </w:pPr>
      <w:rPr>
        <w:rFonts w:ascii="Arial" w:hAnsi="Arial" w:hint="default"/>
        <w:color w:val="FF0000"/>
        <w:sz w:val="1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202053C"/>
    <w:multiLevelType w:val="hybridMultilevel"/>
    <w:tmpl w:val="B8D65796"/>
    <w:lvl w:ilvl="0" w:tplc="06CE77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F3859FC"/>
    <w:multiLevelType w:val="hybridMultilevel"/>
    <w:tmpl w:val="0B3C39D0"/>
    <w:lvl w:ilvl="0" w:tplc="496AB8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3CF0410"/>
    <w:multiLevelType w:val="hybridMultilevel"/>
    <w:tmpl w:val="47BEB0AA"/>
    <w:lvl w:ilvl="0" w:tplc="16D8DF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9BD00C1"/>
    <w:multiLevelType w:val="hybridMultilevel"/>
    <w:tmpl w:val="5882D0A0"/>
    <w:lvl w:ilvl="0" w:tplc="04090001">
      <w:start w:val="1"/>
      <w:numFmt w:val="bullet"/>
      <w:lvlText w:val=""/>
      <w:lvlJc w:val="left"/>
      <w:pPr>
        <w:ind w:left="420" w:hanging="420"/>
      </w:pPr>
      <w:rPr>
        <w:rFonts w:ascii="Wingdings" w:hAnsi="Wingdings" w:cs="Wingdings" w:hint="default"/>
      </w:rPr>
    </w:lvl>
    <w:lvl w:ilvl="1" w:tplc="04090003" w:tentative="1">
      <w:start w:val="1"/>
      <w:numFmt w:val="bullet"/>
      <w:lvlText w:val=""/>
      <w:lvlJc w:val="left"/>
      <w:pPr>
        <w:ind w:left="840" w:hanging="420"/>
      </w:pPr>
      <w:rPr>
        <w:rFonts w:ascii="Wingdings" w:hAnsi="Wingdings" w:cs="Wingdings" w:hint="default"/>
      </w:rPr>
    </w:lvl>
    <w:lvl w:ilvl="2" w:tplc="04090005" w:tentative="1">
      <w:start w:val="1"/>
      <w:numFmt w:val="bullet"/>
      <w:lvlText w:val=""/>
      <w:lvlJc w:val="left"/>
      <w:pPr>
        <w:ind w:left="1260" w:hanging="420"/>
      </w:pPr>
      <w:rPr>
        <w:rFonts w:ascii="Wingdings" w:hAnsi="Wingdings" w:cs="Wingdings" w:hint="default"/>
      </w:rPr>
    </w:lvl>
    <w:lvl w:ilvl="3" w:tplc="04090001" w:tentative="1">
      <w:start w:val="1"/>
      <w:numFmt w:val="bullet"/>
      <w:lvlText w:val=""/>
      <w:lvlJc w:val="left"/>
      <w:pPr>
        <w:ind w:left="1680" w:hanging="420"/>
      </w:pPr>
      <w:rPr>
        <w:rFonts w:ascii="Wingdings" w:hAnsi="Wingdings" w:cs="Wingdings" w:hint="default"/>
      </w:rPr>
    </w:lvl>
    <w:lvl w:ilvl="4" w:tplc="04090003" w:tentative="1">
      <w:start w:val="1"/>
      <w:numFmt w:val="bullet"/>
      <w:lvlText w:val=""/>
      <w:lvlJc w:val="left"/>
      <w:pPr>
        <w:ind w:left="2100" w:hanging="420"/>
      </w:pPr>
      <w:rPr>
        <w:rFonts w:ascii="Wingdings" w:hAnsi="Wingdings" w:cs="Wingdings" w:hint="default"/>
      </w:rPr>
    </w:lvl>
    <w:lvl w:ilvl="5" w:tplc="04090005" w:tentative="1">
      <w:start w:val="1"/>
      <w:numFmt w:val="bullet"/>
      <w:lvlText w:val=""/>
      <w:lvlJc w:val="left"/>
      <w:pPr>
        <w:ind w:left="2520" w:hanging="420"/>
      </w:pPr>
      <w:rPr>
        <w:rFonts w:ascii="Wingdings" w:hAnsi="Wingdings" w:cs="Wingdings" w:hint="default"/>
      </w:rPr>
    </w:lvl>
    <w:lvl w:ilvl="6" w:tplc="04090001" w:tentative="1">
      <w:start w:val="1"/>
      <w:numFmt w:val="bullet"/>
      <w:lvlText w:val=""/>
      <w:lvlJc w:val="left"/>
      <w:pPr>
        <w:ind w:left="2940" w:hanging="420"/>
      </w:pPr>
      <w:rPr>
        <w:rFonts w:ascii="Wingdings" w:hAnsi="Wingdings" w:cs="Wingdings" w:hint="default"/>
      </w:rPr>
    </w:lvl>
    <w:lvl w:ilvl="7" w:tplc="04090003" w:tentative="1">
      <w:start w:val="1"/>
      <w:numFmt w:val="bullet"/>
      <w:lvlText w:val=""/>
      <w:lvlJc w:val="left"/>
      <w:pPr>
        <w:ind w:left="3360" w:hanging="420"/>
      </w:pPr>
      <w:rPr>
        <w:rFonts w:ascii="Wingdings" w:hAnsi="Wingdings" w:cs="Wingdings" w:hint="default"/>
      </w:rPr>
    </w:lvl>
    <w:lvl w:ilvl="8" w:tplc="04090005" w:tentative="1">
      <w:start w:val="1"/>
      <w:numFmt w:val="bullet"/>
      <w:lvlText w:val=""/>
      <w:lvlJc w:val="left"/>
      <w:pPr>
        <w:ind w:left="3780" w:hanging="420"/>
      </w:pPr>
      <w:rPr>
        <w:rFonts w:ascii="Wingdings" w:hAnsi="Wingdings" w:cs="Wingdings" w:hint="default"/>
      </w:rPr>
    </w:lvl>
  </w:abstractNum>
  <w:abstractNum w:abstractNumId="11" w15:restartNumberingAfterBreak="0">
    <w:nsid w:val="309E4E01"/>
    <w:multiLevelType w:val="hybridMultilevel"/>
    <w:tmpl w:val="9858F0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3BA7F1D"/>
    <w:multiLevelType w:val="multilevel"/>
    <w:tmpl w:val="B8A08A44"/>
    <w:lvl w:ilvl="0">
      <w:start w:val="1"/>
      <w:numFmt w:val="bullet"/>
      <w:lvlText w:val=""/>
      <w:lvlJc w:val="left"/>
      <w:pPr>
        <w:ind w:left="780" w:hanging="42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4E386D46"/>
    <w:multiLevelType w:val="multilevel"/>
    <w:tmpl w:val="4E386D4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577735E1"/>
    <w:multiLevelType w:val="multilevel"/>
    <w:tmpl w:val="577735E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5FA61D0F"/>
    <w:multiLevelType w:val="hybridMultilevel"/>
    <w:tmpl w:val="E396A4B8"/>
    <w:lvl w:ilvl="0" w:tplc="195C23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63115AC"/>
    <w:multiLevelType w:val="multilevel"/>
    <w:tmpl w:val="B8A08A44"/>
    <w:lvl w:ilvl="0">
      <w:start w:val="1"/>
      <w:numFmt w:val="bullet"/>
      <w:lvlText w:val=""/>
      <w:lvlJc w:val="left"/>
      <w:pPr>
        <w:ind w:left="780" w:hanging="42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3"/>
  </w:num>
  <w:num w:numId="4">
    <w:abstractNumId w:val="4"/>
  </w:num>
  <w:num w:numId="5">
    <w:abstractNumId w:val="0"/>
  </w:num>
  <w:num w:numId="6">
    <w:abstractNumId w:val="2"/>
  </w:num>
  <w:num w:numId="7">
    <w:abstractNumId w:val="12"/>
  </w:num>
  <w:num w:numId="8">
    <w:abstractNumId w:val="14"/>
  </w:num>
  <w:num w:numId="9">
    <w:abstractNumId w:val="13"/>
  </w:num>
  <w:num w:numId="10">
    <w:abstractNumId w:val="9"/>
  </w:num>
  <w:num w:numId="11">
    <w:abstractNumId w:val="8"/>
  </w:num>
  <w:num w:numId="12">
    <w:abstractNumId w:val="10"/>
  </w:num>
  <w:num w:numId="13">
    <w:abstractNumId w:val="16"/>
  </w:num>
  <w:num w:numId="14">
    <w:abstractNumId w:val="11"/>
  </w:num>
  <w:num w:numId="15">
    <w:abstractNumId w:val="15"/>
  </w:num>
  <w:num w:numId="16">
    <w:abstractNumId w:val="6"/>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9"/>
  <w:bordersDoNotSurroundHeader/>
  <w:bordersDoNotSurroundFooter/>
  <w:proofState w:spelling="clean" w:grammar="clean"/>
  <w:attachedTemplate r:id="rId1"/>
  <w:stylePaneFormatFilter w:val="0021" w:allStyles="1" w:customStyles="0" w:latentStyles="0" w:stylesInUse="0" w:headingStyles="1" w:numberingStyles="0" w:tableStyles="0" w:directFormattingOnRuns="0" w:directFormattingOnParagraphs="0" w:directFormattingOnNumbering="0" w:directFormattingOnTables="0" w:clearFormatting="0" w:top3HeadingStyles="0" w:visibleStyles="0" w:alternateStyleNames="0"/>
  <w:defaultTabStop w:val="720"/>
  <w:autoHyphenation/>
  <w:hyphenationZone w:val="425"/>
  <w:doNotHyphenateCap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72E5"/>
    <w:rsid w:val="DDDBC5D2"/>
    <w:rsid w:val="00011658"/>
    <w:rsid w:val="000301ED"/>
    <w:rsid w:val="000500BC"/>
    <w:rsid w:val="0005269D"/>
    <w:rsid w:val="00053BD1"/>
    <w:rsid w:val="00054E3F"/>
    <w:rsid w:val="0005634B"/>
    <w:rsid w:val="00066725"/>
    <w:rsid w:val="00074E96"/>
    <w:rsid w:val="00086093"/>
    <w:rsid w:val="00086EEC"/>
    <w:rsid w:val="000F337D"/>
    <w:rsid w:val="000F46B2"/>
    <w:rsid w:val="000F492B"/>
    <w:rsid w:val="000F49DF"/>
    <w:rsid w:val="00107DF2"/>
    <w:rsid w:val="001103C7"/>
    <w:rsid w:val="00112684"/>
    <w:rsid w:val="00112C02"/>
    <w:rsid w:val="00116A23"/>
    <w:rsid w:val="00116F9E"/>
    <w:rsid w:val="00124C99"/>
    <w:rsid w:val="001259A7"/>
    <w:rsid w:val="001267E1"/>
    <w:rsid w:val="001458FD"/>
    <w:rsid w:val="00152733"/>
    <w:rsid w:val="001549BF"/>
    <w:rsid w:val="001558A7"/>
    <w:rsid w:val="00160A83"/>
    <w:rsid w:val="00170D1B"/>
    <w:rsid w:val="001841D1"/>
    <w:rsid w:val="00193416"/>
    <w:rsid w:val="001966E2"/>
    <w:rsid w:val="001A75B4"/>
    <w:rsid w:val="001B5140"/>
    <w:rsid w:val="001C3F02"/>
    <w:rsid w:val="001C57CB"/>
    <w:rsid w:val="001D7570"/>
    <w:rsid w:val="001E18E0"/>
    <w:rsid w:val="001E692D"/>
    <w:rsid w:val="00203D68"/>
    <w:rsid w:val="00203EBB"/>
    <w:rsid w:val="00205DC8"/>
    <w:rsid w:val="002270D4"/>
    <w:rsid w:val="00233E7B"/>
    <w:rsid w:val="00236852"/>
    <w:rsid w:val="00243974"/>
    <w:rsid w:val="00243B3F"/>
    <w:rsid w:val="00244ED9"/>
    <w:rsid w:val="00246748"/>
    <w:rsid w:val="00261608"/>
    <w:rsid w:val="002653E4"/>
    <w:rsid w:val="0026569C"/>
    <w:rsid w:val="00270EE9"/>
    <w:rsid w:val="00271B63"/>
    <w:rsid w:val="00275D23"/>
    <w:rsid w:val="00280A64"/>
    <w:rsid w:val="002846D5"/>
    <w:rsid w:val="002853EF"/>
    <w:rsid w:val="00293C31"/>
    <w:rsid w:val="002A2E44"/>
    <w:rsid w:val="002B7589"/>
    <w:rsid w:val="002C1E3C"/>
    <w:rsid w:val="002C407C"/>
    <w:rsid w:val="002D5EB8"/>
    <w:rsid w:val="002D7ED2"/>
    <w:rsid w:val="002E11ED"/>
    <w:rsid w:val="002E2749"/>
    <w:rsid w:val="002E6A36"/>
    <w:rsid w:val="0030676C"/>
    <w:rsid w:val="0031484D"/>
    <w:rsid w:val="00314CAD"/>
    <w:rsid w:val="0031524C"/>
    <w:rsid w:val="003259D9"/>
    <w:rsid w:val="003306AA"/>
    <w:rsid w:val="00330E79"/>
    <w:rsid w:val="0033287C"/>
    <w:rsid w:val="00333EFC"/>
    <w:rsid w:val="00340207"/>
    <w:rsid w:val="00340C93"/>
    <w:rsid w:val="00342961"/>
    <w:rsid w:val="0034400E"/>
    <w:rsid w:val="00363804"/>
    <w:rsid w:val="003841B0"/>
    <w:rsid w:val="0039069B"/>
    <w:rsid w:val="003B0126"/>
    <w:rsid w:val="003B2B88"/>
    <w:rsid w:val="003C3FB7"/>
    <w:rsid w:val="003D1584"/>
    <w:rsid w:val="003D176C"/>
    <w:rsid w:val="003E3F75"/>
    <w:rsid w:val="003F582D"/>
    <w:rsid w:val="003F68BE"/>
    <w:rsid w:val="00402ED8"/>
    <w:rsid w:val="0040326D"/>
    <w:rsid w:val="00410DC6"/>
    <w:rsid w:val="00412160"/>
    <w:rsid w:val="0041409C"/>
    <w:rsid w:val="00415FF7"/>
    <w:rsid w:val="004207F3"/>
    <w:rsid w:val="00434A52"/>
    <w:rsid w:val="00443869"/>
    <w:rsid w:val="004457A6"/>
    <w:rsid w:val="00445BD4"/>
    <w:rsid w:val="00450FC2"/>
    <w:rsid w:val="00453178"/>
    <w:rsid w:val="004551C5"/>
    <w:rsid w:val="0046432C"/>
    <w:rsid w:val="0046551F"/>
    <w:rsid w:val="00466F41"/>
    <w:rsid w:val="004670F9"/>
    <w:rsid w:val="00470612"/>
    <w:rsid w:val="00475574"/>
    <w:rsid w:val="004801EA"/>
    <w:rsid w:val="004806D5"/>
    <w:rsid w:val="00482F81"/>
    <w:rsid w:val="0048391E"/>
    <w:rsid w:val="004927FE"/>
    <w:rsid w:val="00493C94"/>
    <w:rsid w:val="00496716"/>
    <w:rsid w:val="004A070E"/>
    <w:rsid w:val="004C1CF5"/>
    <w:rsid w:val="004D58C8"/>
    <w:rsid w:val="004D72E5"/>
    <w:rsid w:val="004F2BD0"/>
    <w:rsid w:val="004F3CE3"/>
    <w:rsid w:val="00513E97"/>
    <w:rsid w:val="0051496C"/>
    <w:rsid w:val="00521E97"/>
    <w:rsid w:val="00522A1C"/>
    <w:rsid w:val="00525258"/>
    <w:rsid w:val="005253D7"/>
    <w:rsid w:val="005325C3"/>
    <w:rsid w:val="005355F9"/>
    <w:rsid w:val="00535C60"/>
    <w:rsid w:val="0054307A"/>
    <w:rsid w:val="00543420"/>
    <w:rsid w:val="00545F24"/>
    <w:rsid w:val="00560D4B"/>
    <w:rsid w:val="0056399C"/>
    <w:rsid w:val="005A3569"/>
    <w:rsid w:val="005B1814"/>
    <w:rsid w:val="005B6905"/>
    <w:rsid w:val="005C5C20"/>
    <w:rsid w:val="005C634D"/>
    <w:rsid w:val="005E4DBE"/>
    <w:rsid w:val="005F558D"/>
    <w:rsid w:val="00600279"/>
    <w:rsid w:val="00600423"/>
    <w:rsid w:val="00604B8A"/>
    <w:rsid w:val="0060631D"/>
    <w:rsid w:val="00607BF2"/>
    <w:rsid w:val="00613FB1"/>
    <w:rsid w:val="00616244"/>
    <w:rsid w:val="0062021D"/>
    <w:rsid w:val="006211F2"/>
    <w:rsid w:val="006213D7"/>
    <w:rsid w:val="006268DE"/>
    <w:rsid w:val="00650D42"/>
    <w:rsid w:val="006527CA"/>
    <w:rsid w:val="00656B69"/>
    <w:rsid w:val="006570DC"/>
    <w:rsid w:val="006660D7"/>
    <w:rsid w:val="00670314"/>
    <w:rsid w:val="00672806"/>
    <w:rsid w:val="006766D3"/>
    <w:rsid w:val="00677567"/>
    <w:rsid w:val="00683BD4"/>
    <w:rsid w:val="00692370"/>
    <w:rsid w:val="006929B3"/>
    <w:rsid w:val="00694C01"/>
    <w:rsid w:val="006A0135"/>
    <w:rsid w:val="006A401A"/>
    <w:rsid w:val="006A4C58"/>
    <w:rsid w:val="006B0C1B"/>
    <w:rsid w:val="006B0F40"/>
    <w:rsid w:val="006B4998"/>
    <w:rsid w:val="006C1B64"/>
    <w:rsid w:val="006C4570"/>
    <w:rsid w:val="006C5E48"/>
    <w:rsid w:val="006C661A"/>
    <w:rsid w:val="006D181B"/>
    <w:rsid w:val="006D5F6A"/>
    <w:rsid w:val="007049E9"/>
    <w:rsid w:val="007118F7"/>
    <w:rsid w:val="0071400B"/>
    <w:rsid w:val="00715DBB"/>
    <w:rsid w:val="007173B2"/>
    <w:rsid w:val="00722C2C"/>
    <w:rsid w:val="00733BCD"/>
    <w:rsid w:val="007579C7"/>
    <w:rsid w:val="00762446"/>
    <w:rsid w:val="00766D40"/>
    <w:rsid w:val="0077042A"/>
    <w:rsid w:val="00773733"/>
    <w:rsid w:val="007738D7"/>
    <w:rsid w:val="007926E7"/>
    <w:rsid w:val="00796DE4"/>
    <w:rsid w:val="007A60E3"/>
    <w:rsid w:val="007B2948"/>
    <w:rsid w:val="007C1CBA"/>
    <w:rsid w:val="007D183A"/>
    <w:rsid w:val="007D2242"/>
    <w:rsid w:val="007D289A"/>
    <w:rsid w:val="007D407C"/>
    <w:rsid w:val="007D4AAC"/>
    <w:rsid w:val="007F0BBD"/>
    <w:rsid w:val="007F705E"/>
    <w:rsid w:val="007F70BC"/>
    <w:rsid w:val="0080068A"/>
    <w:rsid w:val="00805AD7"/>
    <w:rsid w:val="0081456B"/>
    <w:rsid w:val="00817A8A"/>
    <w:rsid w:val="00820B87"/>
    <w:rsid w:val="008303C3"/>
    <w:rsid w:val="00832375"/>
    <w:rsid w:val="00841346"/>
    <w:rsid w:val="00850490"/>
    <w:rsid w:val="008836FA"/>
    <w:rsid w:val="00886616"/>
    <w:rsid w:val="008A07D0"/>
    <w:rsid w:val="008A5143"/>
    <w:rsid w:val="008B19D3"/>
    <w:rsid w:val="008C2F59"/>
    <w:rsid w:val="008E0251"/>
    <w:rsid w:val="008E1037"/>
    <w:rsid w:val="00903461"/>
    <w:rsid w:val="00912FAA"/>
    <w:rsid w:val="009132F9"/>
    <w:rsid w:val="00914A7A"/>
    <w:rsid w:val="009163D4"/>
    <w:rsid w:val="009225B3"/>
    <w:rsid w:val="00922FA8"/>
    <w:rsid w:val="009424B7"/>
    <w:rsid w:val="00944EA9"/>
    <w:rsid w:val="00952812"/>
    <w:rsid w:val="00957EDE"/>
    <w:rsid w:val="00961713"/>
    <w:rsid w:val="00973021"/>
    <w:rsid w:val="009736B4"/>
    <w:rsid w:val="009736B6"/>
    <w:rsid w:val="00976119"/>
    <w:rsid w:val="00976191"/>
    <w:rsid w:val="0099408C"/>
    <w:rsid w:val="009A0228"/>
    <w:rsid w:val="009A51B4"/>
    <w:rsid w:val="009A73E4"/>
    <w:rsid w:val="009A76BB"/>
    <w:rsid w:val="009B124A"/>
    <w:rsid w:val="009E70AD"/>
    <w:rsid w:val="009F6F55"/>
    <w:rsid w:val="00A00764"/>
    <w:rsid w:val="00A010F4"/>
    <w:rsid w:val="00A12B99"/>
    <w:rsid w:val="00A163E7"/>
    <w:rsid w:val="00A249ED"/>
    <w:rsid w:val="00A25557"/>
    <w:rsid w:val="00A273F8"/>
    <w:rsid w:val="00A441D7"/>
    <w:rsid w:val="00A52C5C"/>
    <w:rsid w:val="00A64ADC"/>
    <w:rsid w:val="00A74E09"/>
    <w:rsid w:val="00A75CD8"/>
    <w:rsid w:val="00A761E6"/>
    <w:rsid w:val="00A77F56"/>
    <w:rsid w:val="00A81516"/>
    <w:rsid w:val="00A83FE9"/>
    <w:rsid w:val="00A8559C"/>
    <w:rsid w:val="00A94317"/>
    <w:rsid w:val="00A97989"/>
    <w:rsid w:val="00AB33C1"/>
    <w:rsid w:val="00AB3A9C"/>
    <w:rsid w:val="00AC235F"/>
    <w:rsid w:val="00AD7200"/>
    <w:rsid w:val="00AD7A77"/>
    <w:rsid w:val="00AE0866"/>
    <w:rsid w:val="00AE542D"/>
    <w:rsid w:val="00AE5C6E"/>
    <w:rsid w:val="00B12947"/>
    <w:rsid w:val="00B155D3"/>
    <w:rsid w:val="00B24E39"/>
    <w:rsid w:val="00B32F5D"/>
    <w:rsid w:val="00B42B7E"/>
    <w:rsid w:val="00B54840"/>
    <w:rsid w:val="00B56705"/>
    <w:rsid w:val="00B706CA"/>
    <w:rsid w:val="00B80460"/>
    <w:rsid w:val="00B97AF0"/>
    <w:rsid w:val="00BA4E30"/>
    <w:rsid w:val="00BC5880"/>
    <w:rsid w:val="00BE1F98"/>
    <w:rsid w:val="00BE2646"/>
    <w:rsid w:val="00BE5196"/>
    <w:rsid w:val="00BF72D5"/>
    <w:rsid w:val="00C02121"/>
    <w:rsid w:val="00C02927"/>
    <w:rsid w:val="00C03E56"/>
    <w:rsid w:val="00C1401F"/>
    <w:rsid w:val="00C366F8"/>
    <w:rsid w:val="00C473A5"/>
    <w:rsid w:val="00C47CF6"/>
    <w:rsid w:val="00C51424"/>
    <w:rsid w:val="00C55720"/>
    <w:rsid w:val="00C569E6"/>
    <w:rsid w:val="00C63B2D"/>
    <w:rsid w:val="00C76D9A"/>
    <w:rsid w:val="00C775E5"/>
    <w:rsid w:val="00C777F1"/>
    <w:rsid w:val="00C779E3"/>
    <w:rsid w:val="00C77E07"/>
    <w:rsid w:val="00C858F4"/>
    <w:rsid w:val="00C86252"/>
    <w:rsid w:val="00C94B32"/>
    <w:rsid w:val="00CB1336"/>
    <w:rsid w:val="00CB6A27"/>
    <w:rsid w:val="00CC29EF"/>
    <w:rsid w:val="00CD4311"/>
    <w:rsid w:val="00CE137B"/>
    <w:rsid w:val="00CE352E"/>
    <w:rsid w:val="00CF19CD"/>
    <w:rsid w:val="00CF469D"/>
    <w:rsid w:val="00CF7EF2"/>
    <w:rsid w:val="00D024A0"/>
    <w:rsid w:val="00D05B20"/>
    <w:rsid w:val="00D15CEE"/>
    <w:rsid w:val="00D16E47"/>
    <w:rsid w:val="00D53239"/>
    <w:rsid w:val="00D606C7"/>
    <w:rsid w:val="00D61D14"/>
    <w:rsid w:val="00D6759B"/>
    <w:rsid w:val="00D75CEA"/>
    <w:rsid w:val="00D80A95"/>
    <w:rsid w:val="00D923C8"/>
    <w:rsid w:val="00DA0543"/>
    <w:rsid w:val="00DA35C6"/>
    <w:rsid w:val="00DA75F1"/>
    <w:rsid w:val="00DB0797"/>
    <w:rsid w:val="00DC306A"/>
    <w:rsid w:val="00DC4E98"/>
    <w:rsid w:val="00DD0BA8"/>
    <w:rsid w:val="00DD40FA"/>
    <w:rsid w:val="00DD59C7"/>
    <w:rsid w:val="00DD63C9"/>
    <w:rsid w:val="00DE1B4B"/>
    <w:rsid w:val="00DF196B"/>
    <w:rsid w:val="00DF5784"/>
    <w:rsid w:val="00E124F1"/>
    <w:rsid w:val="00E21D26"/>
    <w:rsid w:val="00E25F49"/>
    <w:rsid w:val="00E34ACD"/>
    <w:rsid w:val="00E3725C"/>
    <w:rsid w:val="00E41976"/>
    <w:rsid w:val="00E41C63"/>
    <w:rsid w:val="00E43B42"/>
    <w:rsid w:val="00E645C3"/>
    <w:rsid w:val="00E70685"/>
    <w:rsid w:val="00E70B4F"/>
    <w:rsid w:val="00E7713D"/>
    <w:rsid w:val="00E80837"/>
    <w:rsid w:val="00E84D07"/>
    <w:rsid w:val="00E90093"/>
    <w:rsid w:val="00E91E15"/>
    <w:rsid w:val="00E95478"/>
    <w:rsid w:val="00EB4042"/>
    <w:rsid w:val="00EB54A0"/>
    <w:rsid w:val="00EB5C03"/>
    <w:rsid w:val="00EB74CE"/>
    <w:rsid w:val="00EC2FF8"/>
    <w:rsid w:val="00EC3D55"/>
    <w:rsid w:val="00EC52C2"/>
    <w:rsid w:val="00ED02D3"/>
    <w:rsid w:val="00ED3130"/>
    <w:rsid w:val="00EF391E"/>
    <w:rsid w:val="00EF3BDC"/>
    <w:rsid w:val="00EF4895"/>
    <w:rsid w:val="00F113BE"/>
    <w:rsid w:val="00F130F5"/>
    <w:rsid w:val="00F14DF7"/>
    <w:rsid w:val="00F2201C"/>
    <w:rsid w:val="00F2634A"/>
    <w:rsid w:val="00F27E99"/>
    <w:rsid w:val="00F373BD"/>
    <w:rsid w:val="00F520A1"/>
    <w:rsid w:val="00F5222F"/>
    <w:rsid w:val="00F72C4D"/>
    <w:rsid w:val="00F747AB"/>
    <w:rsid w:val="00F750D0"/>
    <w:rsid w:val="00F80E5D"/>
    <w:rsid w:val="00F85099"/>
    <w:rsid w:val="00F871F9"/>
    <w:rsid w:val="00F92DDA"/>
    <w:rsid w:val="00F94BE0"/>
    <w:rsid w:val="00FA1F1A"/>
    <w:rsid w:val="00FA7998"/>
    <w:rsid w:val="00FB14D7"/>
    <w:rsid w:val="00FB3511"/>
    <w:rsid w:val="00FB5D25"/>
    <w:rsid w:val="00FC26AF"/>
    <w:rsid w:val="00FC7373"/>
    <w:rsid w:val="00FD40C8"/>
    <w:rsid w:val="00FE1FF6"/>
    <w:rsid w:val="00FE4A0D"/>
    <w:rsid w:val="00FF7862"/>
    <w:rsid w:val="00FF78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750019CE-A291-1C4E-8099-75718915F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uiPriority="9" w:unhideWhenUsed="1" w:qFormat="1"/>
    <w:lsdException w:name="heading 6" w:semiHidden="1" w:uiPriority="9" w:unhideWhenUsed="1" w:qFormat="1"/>
    <w:lsdException w:name="heading 7"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semiHidden="1" w:unhideWhenUsed="1"/>
    <w:lsdException w:name="footnote text" w:unhideWhenUsed="1" w:qFormat="1"/>
    <w:lsdException w:name="annotation text" w:semiHidden="1" w:unhideWhenUsed="1"/>
    <w:lsdException w:name="header" w:unhideWhenUsed="1" w:qFormat="1"/>
    <w:lsdException w:name="footer" w:unhideWhenUsed="1" w:qFormat="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qFormat="1"/>
    <w:lsdException w:name="List Bullet 4" w:semiHidden="1" w:unhideWhenUsed="1"/>
    <w:lsdException w:name="List Bullet 5" w:semiHidden="1" w:unhideWhenUsed="1"/>
    <w:lsdException w:name="List Number 2" w:qFormat="1"/>
    <w:lsdException w:name="List Number 3"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qFormat="1"/>
    <w:lsdException w:name="Body Text Indent" w:semiHidden="1" w:unhideWhenUsed="1"/>
    <w:lsdException w:name="List Continue" w:qFormat="1"/>
    <w:lsdException w:name="List Continue 2" w:qFormat="1"/>
    <w:lsdException w:name="List Continue 3"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before="160" w:line="250" w:lineRule="auto"/>
      <w:jc w:val="both"/>
    </w:pPr>
    <w:rPr>
      <w:rFonts w:ascii="Arial" w:eastAsiaTheme="minorHAnsi" w:hAnsi="Arial"/>
      <w:sz w:val="18"/>
      <w:lang w:eastAsia="en-US"/>
    </w:rPr>
  </w:style>
  <w:style w:type="paragraph" w:styleId="1">
    <w:name w:val="heading 1"/>
    <w:next w:val="a1"/>
    <w:link w:val="10"/>
    <w:uiPriority w:val="9"/>
    <w:qFormat/>
    <w:pPr>
      <w:keepNext/>
      <w:keepLines/>
      <w:numPr>
        <w:numId w:val="1"/>
      </w:numPr>
      <w:spacing w:before="120" w:after="240"/>
      <w:outlineLvl w:val="0"/>
    </w:pPr>
    <w:rPr>
      <w:rFonts w:ascii="Arial" w:eastAsiaTheme="majorEastAsia" w:hAnsi="Arial" w:cstheme="majorBidi"/>
      <w:b/>
      <w:bCs/>
      <w:sz w:val="22"/>
      <w:szCs w:val="28"/>
      <w:lang w:eastAsia="en-US"/>
    </w:rPr>
  </w:style>
  <w:style w:type="paragraph" w:styleId="21">
    <w:name w:val="heading 2"/>
    <w:basedOn w:val="1"/>
    <w:next w:val="a1"/>
    <w:link w:val="22"/>
    <w:uiPriority w:val="9"/>
    <w:unhideWhenUsed/>
    <w:qFormat/>
    <w:pPr>
      <w:numPr>
        <w:ilvl w:val="1"/>
      </w:numPr>
      <w:spacing w:before="480" w:after="120"/>
      <w:ind w:left="576" w:hanging="576"/>
      <w:outlineLvl w:val="1"/>
    </w:pPr>
    <w:rPr>
      <w:bCs w:val="0"/>
      <w:sz w:val="18"/>
      <w:szCs w:val="26"/>
    </w:rPr>
  </w:style>
  <w:style w:type="paragraph" w:styleId="30">
    <w:name w:val="heading 3"/>
    <w:basedOn w:val="21"/>
    <w:next w:val="a1"/>
    <w:link w:val="31"/>
    <w:uiPriority w:val="9"/>
    <w:unhideWhenUsed/>
    <w:qFormat/>
    <w:pPr>
      <w:numPr>
        <w:ilvl w:val="2"/>
      </w:numPr>
      <w:ind w:left="576" w:hanging="576"/>
      <w:outlineLvl w:val="2"/>
    </w:pPr>
    <w:rPr>
      <w:bCs/>
    </w:rPr>
  </w:style>
  <w:style w:type="paragraph" w:styleId="4">
    <w:name w:val="heading 4"/>
    <w:basedOn w:val="30"/>
    <w:next w:val="a1"/>
    <w:link w:val="40"/>
    <w:uiPriority w:val="9"/>
    <w:semiHidden/>
    <w:unhideWhenUsed/>
    <w:qFormat/>
    <w:pPr>
      <w:numPr>
        <w:ilvl w:val="3"/>
      </w:numPr>
      <w:outlineLvl w:val="3"/>
    </w:pPr>
    <w:rPr>
      <w:b w:val="0"/>
      <w:bCs w:val="0"/>
      <w:i/>
      <w:iCs/>
    </w:rPr>
  </w:style>
  <w:style w:type="paragraph" w:styleId="5">
    <w:name w:val="heading 5"/>
    <w:basedOn w:val="4"/>
    <w:next w:val="a1"/>
    <w:link w:val="50"/>
    <w:uiPriority w:val="9"/>
    <w:unhideWhenUsed/>
    <w:qFormat/>
    <w:pPr>
      <w:numPr>
        <w:ilvl w:val="4"/>
      </w:numPr>
      <w:outlineLvl w:val="4"/>
    </w:pPr>
  </w:style>
  <w:style w:type="paragraph" w:styleId="6">
    <w:name w:val="heading 6"/>
    <w:basedOn w:val="5"/>
    <w:next w:val="a1"/>
    <w:link w:val="60"/>
    <w:uiPriority w:val="9"/>
    <w:semiHidden/>
    <w:unhideWhenUsed/>
    <w:qFormat/>
    <w:pPr>
      <w:numPr>
        <w:ilvl w:val="5"/>
      </w:numPr>
      <w:outlineLvl w:val="5"/>
    </w:pPr>
    <w:rPr>
      <w:i w:val="0"/>
      <w:iCs w:val="0"/>
    </w:rPr>
  </w:style>
  <w:style w:type="paragraph" w:styleId="7">
    <w:name w:val="heading 7"/>
    <w:basedOn w:val="6"/>
    <w:next w:val="a1"/>
    <w:link w:val="70"/>
    <w:uiPriority w:val="9"/>
    <w:unhideWhenUsed/>
    <w:qFormat/>
    <w:pPr>
      <w:numPr>
        <w:ilvl w:val="6"/>
      </w:numPr>
      <w:outlineLvl w:val="6"/>
    </w:pPr>
    <w:rPr>
      <w:i/>
      <w:iCs/>
    </w:rPr>
  </w:style>
  <w:style w:type="paragraph" w:styleId="8">
    <w:name w:val="heading 8"/>
    <w:basedOn w:val="7"/>
    <w:next w:val="a1"/>
    <w:link w:val="80"/>
    <w:uiPriority w:val="9"/>
    <w:semiHidden/>
    <w:unhideWhenUsed/>
    <w:qFormat/>
    <w:pPr>
      <w:numPr>
        <w:ilvl w:val="7"/>
      </w:numPr>
      <w:outlineLvl w:val="7"/>
    </w:pPr>
    <w:rPr>
      <w:sz w:val="20"/>
    </w:rPr>
  </w:style>
  <w:style w:type="paragraph" w:styleId="9">
    <w:name w:val="heading 9"/>
    <w:basedOn w:val="8"/>
    <w:next w:val="a1"/>
    <w:link w:val="90"/>
    <w:uiPriority w:val="9"/>
    <w:semiHidden/>
    <w:unhideWhenUsed/>
    <w:qFormat/>
    <w:pPr>
      <w:numPr>
        <w:ilvl w:val="8"/>
      </w:numPr>
      <w:outlineLvl w:val="8"/>
    </w:pPr>
    <w:rPr>
      <w:i w:val="0"/>
      <w:iCs w:val="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TOC7">
    <w:name w:val="toc 7"/>
    <w:basedOn w:val="a1"/>
    <w:next w:val="a1"/>
    <w:uiPriority w:val="39"/>
    <w:qFormat/>
    <w:pPr>
      <w:spacing w:after="100"/>
      <w:ind w:left="1200"/>
    </w:pPr>
  </w:style>
  <w:style w:type="paragraph" w:styleId="2">
    <w:name w:val="List Number 2"/>
    <w:basedOn w:val="a1"/>
    <w:uiPriority w:val="99"/>
    <w:qFormat/>
    <w:pPr>
      <w:numPr>
        <w:numId w:val="2"/>
      </w:numPr>
      <w:tabs>
        <w:tab w:val="clear" w:pos="720"/>
        <w:tab w:val="left" w:pos="1152"/>
      </w:tabs>
      <w:spacing w:before="60"/>
      <w:ind w:left="576" w:hanging="288"/>
    </w:pPr>
  </w:style>
  <w:style w:type="paragraph" w:styleId="a">
    <w:name w:val="List Number"/>
    <w:basedOn w:val="a1"/>
    <w:uiPriority w:val="99"/>
    <w:qFormat/>
    <w:pPr>
      <w:numPr>
        <w:numId w:val="3"/>
      </w:numPr>
      <w:tabs>
        <w:tab w:val="clear" w:pos="360"/>
        <w:tab w:val="left" w:pos="792"/>
      </w:tabs>
      <w:spacing w:before="60"/>
      <w:ind w:left="288" w:hanging="288"/>
    </w:pPr>
  </w:style>
  <w:style w:type="paragraph" w:styleId="a5">
    <w:name w:val="caption"/>
    <w:basedOn w:val="a1"/>
    <w:next w:val="a1"/>
    <w:uiPriority w:val="35"/>
    <w:qFormat/>
    <w:pPr>
      <w:spacing w:before="0" w:after="200" w:line="240" w:lineRule="auto"/>
      <w:jc w:val="center"/>
    </w:pPr>
    <w:rPr>
      <w:b/>
      <w:bCs/>
      <w:szCs w:val="18"/>
    </w:rPr>
  </w:style>
  <w:style w:type="paragraph" w:styleId="a0">
    <w:name w:val="List Bullet"/>
    <w:basedOn w:val="a1"/>
    <w:uiPriority w:val="99"/>
    <w:qFormat/>
    <w:pPr>
      <w:numPr>
        <w:numId w:val="4"/>
      </w:numPr>
      <w:tabs>
        <w:tab w:val="clear" w:pos="360"/>
        <w:tab w:val="left" w:pos="792"/>
      </w:tabs>
      <w:spacing w:before="60"/>
      <w:ind w:left="288" w:hanging="288"/>
    </w:pPr>
  </w:style>
  <w:style w:type="paragraph" w:styleId="a6">
    <w:name w:val="Body Text"/>
    <w:basedOn w:val="a1"/>
    <w:link w:val="a7"/>
    <w:uiPriority w:val="99"/>
    <w:semiHidden/>
    <w:unhideWhenUsed/>
    <w:qFormat/>
    <w:pPr>
      <w:spacing w:after="120"/>
    </w:pPr>
  </w:style>
  <w:style w:type="paragraph" w:styleId="3">
    <w:name w:val="List Number 3"/>
    <w:basedOn w:val="a1"/>
    <w:uiPriority w:val="99"/>
    <w:qFormat/>
    <w:pPr>
      <w:numPr>
        <w:numId w:val="5"/>
      </w:numPr>
      <w:ind w:left="864" w:hanging="288"/>
      <w:contextualSpacing/>
    </w:pPr>
  </w:style>
  <w:style w:type="paragraph" w:styleId="a8">
    <w:name w:val="List Continue"/>
    <w:basedOn w:val="a1"/>
    <w:uiPriority w:val="99"/>
    <w:qFormat/>
    <w:pPr>
      <w:spacing w:after="60"/>
      <w:ind w:left="288"/>
      <w:contextualSpacing/>
    </w:pPr>
  </w:style>
  <w:style w:type="paragraph" w:styleId="20">
    <w:name w:val="List Bullet 2"/>
    <w:basedOn w:val="a1"/>
    <w:uiPriority w:val="99"/>
    <w:qFormat/>
    <w:pPr>
      <w:numPr>
        <w:numId w:val="6"/>
      </w:numPr>
      <w:tabs>
        <w:tab w:val="clear" w:pos="720"/>
        <w:tab w:val="left" w:pos="1152"/>
      </w:tabs>
      <w:spacing w:before="60"/>
      <w:ind w:left="576" w:hanging="288"/>
      <w:contextualSpacing/>
    </w:pPr>
  </w:style>
  <w:style w:type="paragraph" w:styleId="TOC5">
    <w:name w:val="toc 5"/>
    <w:basedOn w:val="a1"/>
    <w:next w:val="a1"/>
    <w:uiPriority w:val="39"/>
    <w:qFormat/>
    <w:pPr>
      <w:spacing w:after="100"/>
      <w:ind w:left="800"/>
    </w:pPr>
  </w:style>
  <w:style w:type="paragraph" w:styleId="TOC3">
    <w:name w:val="toc 3"/>
    <w:basedOn w:val="a1"/>
    <w:next w:val="a1"/>
    <w:uiPriority w:val="39"/>
    <w:qFormat/>
    <w:pPr>
      <w:spacing w:after="100"/>
      <w:ind w:left="400"/>
    </w:pPr>
  </w:style>
  <w:style w:type="paragraph" w:styleId="TOC8">
    <w:name w:val="toc 8"/>
    <w:basedOn w:val="a1"/>
    <w:next w:val="a1"/>
    <w:uiPriority w:val="39"/>
    <w:qFormat/>
    <w:pPr>
      <w:spacing w:after="100"/>
      <w:ind w:left="1400"/>
    </w:pPr>
  </w:style>
  <w:style w:type="paragraph" w:styleId="a9">
    <w:name w:val="Balloon Text"/>
    <w:basedOn w:val="a1"/>
    <w:link w:val="aa"/>
    <w:uiPriority w:val="99"/>
    <w:semiHidden/>
    <w:unhideWhenUsed/>
    <w:qFormat/>
    <w:pPr>
      <w:spacing w:before="0" w:line="240" w:lineRule="auto"/>
    </w:pPr>
    <w:rPr>
      <w:rFonts w:ascii="Tahoma" w:hAnsi="Tahoma" w:cs="Tahoma"/>
      <w:sz w:val="16"/>
      <w:szCs w:val="16"/>
    </w:rPr>
  </w:style>
  <w:style w:type="paragraph" w:styleId="ab">
    <w:name w:val="footer"/>
    <w:basedOn w:val="a1"/>
    <w:link w:val="ac"/>
    <w:uiPriority w:val="99"/>
    <w:unhideWhenUsed/>
    <w:qFormat/>
    <w:pPr>
      <w:tabs>
        <w:tab w:val="center" w:pos="5040"/>
        <w:tab w:val="right" w:pos="10080"/>
      </w:tabs>
    </w:pPr>
    <w:rPr>
      <w:b/>
    </w:rPr>
  </w:style>
  <w:style w:type="paragraph" w:styleId="ad">
    <w:name w:val="header"/>
    <w:basedOn w:val="a1"/>
    <w:link w:val="ae"/>
    <w:uiPriority w:val="99"/>
    <w:unhideWhenUsed/>
    <w:qFormat/>
    <w:pPr>
      <w:tabs>
        <w:tab w:val="right" w:pos="10800"/>
      </w:tabs>
      <w:spacing w:before="20" w:line="240" w:lineRule="auto"/>
    </w:pPr>
    <w:rPr>
      <w:sz w:val="16"/>
    </w:rPr>
  </w:style>
  <w:style w:type="paragraph" w:styleId="TOC1">
    <w:name w:val="toc 1"/>
    <w:basedOn w:val="a1"/>
    <w:next w:val="a1"/>
    <w:uiPriority w:val="39"/>
    <w:qFormat/>
    <w:pPr>
      <w:spacing w:after="100"/>
    </w:pPr>
  </w:style>
  <w:style w:type="paragraph" w:styleId="TOC4">
    <w:name w:val="toc 4"/>
    <w:basedOn w:val="a1"/>
    <w:next w:val="a1"/>
    <w:uiPriority w:val="39"/>
    <w:qFormat/>
    <w:pPr>
      <w:spacing w:after="100"/>
      <w:ind w:left="600"/>
    </w:pPr>
  </w:style>
  <w:style w:type="paragraph" w:styleId="af">
    <w:name w:val="footnote text"/>
    <w:basedOn w:val="a1"/>
    <w:link w:val="af0"/>
    <w:uiPriority w:val="99"/>
    <w:unhideWhenUsed/>
    <w:qFormat/>
    <w:pPr>
      <w:spacing w:before="0" w:line="240" w:lineRule="auto"/>
    </w:pPr>
    <w:rPr>
      <w:sz w:val="20"/>
    </w:rPr>
  </w:style>
  <w:style w:type="paragraph" w:styleId="TOC6">
    <w:name w:val="toc 6"/>
    <w:basedOn w:val="a1"/>
    <w:next w:val="a1"/>
    <w:uiPriority w:val="39"/>
    <w:qFormat/>
    <w:pPr>
      <w:spacing w:after="100"/>
      <w:ind w:left="1000"/>
    </w:pPr>
  </w:style>
  <w:style w:type="paragraph" w:styleId="TOC2">
    <w:name w:val="toc 2"/>
    <w:basedOn w:val="a1"/>
    <w:next w:val="a1"/>
    <w:uiPriority w:val="39"/>
    <w:qFormat/>
    <w:pPr>
      <w:spacing w:after="100"/>
      <w:ind w:left="220"/>
    </w:pPr>
  </w:style>
  <w:style w:type="paragraph" w:styleId="TOC9">
    <w:name w:val="toc 9"/>
    <w:basedOn w:val="a1"/>
    <w:next w:val="a1"/>
    <w:uiPriority w:val="39"/>
    <w:qFormat/>
    <w:pPr>
      <w:spacing w:after="100"/>
      <w:ind w:left="1600"/>
    </w:pPr>
  </w:style>
  <w:style w:type="paragraph" w:styleId="23">
    <w:name w:val="List Continue 2"/>
    <w:basedOn w:val="a1"/>
    <w:uiPriority w:val="99"/>
    <w:qFormat/>
    <w:pPr>
      <w:spacing w:after="120"/>
      <w:ind w:left="576"/>
      <w:contextualSpacing/>
    </w:pPr>
  </w:style>
  <w:style w:type="paragraph" w:styleId="af1">
    <w:name w:val="Normal (Web)"/>
    <w:basedOn w:val="a1"/>
    <w:uiPriority w:val="99"/>
    <w:semiHidden/>
    <w:unhideWhenUsed/>
    <w:qFormat/>
    <w:pPr>
      <w:spacing w:before="100" w:beforeAutospacing="1" w:after="100" w:afterAutospacing="1" w:line="240" w:lineRule="auto"/>
      <w:jc w:val="left"/>
    </w:pPr>
    <w:rPr>
      <w:rFonts w:ascii="Times New Roman" w:eastAsia="Times New Roman" w:hAnsi="Times New Roman"/>
      <w:sz w:val="24"/>
      <w:szCs w:val="24"/>
    </w:rPr>
  </w:style>
  <w:style w:type="paragraph" w:styleId="32">
    <w:name w:val="List Continue 3"/>
    <w:basedOn w:val="a1"/>
    <w:uiPriority w:val="99"/>
    <w:qFormat/>
    <w:pPr>
      <w:spacing w:after="120"/>
      <w:ind w:left="864"/>
      <w:contextualSpacing/>
    </w:pPr>
  </w:style>
  <w:style w:type="paragraph" w:styleId="af2">
    <w:name w:val="Title"/>
    <w:basedOn w:val="a1"/>
    <w:next w:val="a1"/>
    <w:link w:val="af3"/>
    <w:uiPriority w:val="10"/>
    <w:qFormat/>
    <w:pPr>
      <w:pBdr>
        <w:bottom w:val="single" w:sz="8" w:space="12" w:color="auto"/>
      </w:pBdr>
      <w:suppressAutoHyphens/>
      <w:spacing w:before="660" w:after="360" w:line="240" w:lineRule="auto"/>
      <w:contextualSpacing/>
      <w:jc w:val="left"/>
    </w:pPr>
    <w:rPr>
      <w:rFonts w:eastAsiaTheme="majorEastAsia" w:cstheme="majorBidi"/>
      <w:b/>
      <w:spacing w:val="8"/>
      <w:kern w:val="28"/>
      <w:sz w:val="48"/>
      <w:szCs w:val="52"/>
    </w:rPr>
  </w:style>
  <w:style w:type="table" w:styleId="af4">
    <w:name w:val="Table Grid"/>
    <w:basedOn w:val="a3"/>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FollowedHyperlink"/>
    <w:basedOn w:val="a2"/>
    <w:uiPriority w:val="99"/>
    <w:semiHidden/>
    <w:unhideWhenUsed/>
    <w:qFormat/>
    <w:rPr>
      <w:color w:val="800080" w:themeColor="followedHyperlink"/>
      <w:u w:val="single"/>
    </w:rPr>
  </w:style>
  <w:style w:type="character" w:styleId="af6">
    <w:name w:val="Hyperlink"/>
    <w:basedOn w:val="a2"/>
    <w:uiPriority w:val="99"/>
    <w:unhideWhenUsed/>
    <w:qFormat/>
    <w:rPr>
      <w:color w:val="0000FF" w:themeColor="hyperlink"/>
      <w:u w:val="single"/>
    </w:rPr>
  </w:style>
  <w:style w:type="character" w:customStyle="1" w:styleId="ae">
    <w:name w:val="页眉 字符"/>
    <w:basedOn w:val="a2"/>
    <w:link w:val="ad"/>
    <w:uiPriority w:val="99"/>
    <w:qFormat/>
    <w:rPr>
      <w:rFonts w:ascii="Arial" w:hAnsi="Arial"/>
      <w:sz w:val="16"/>
    </w:rPr>
  </w:style>
  <w:style w:type="character" w:customStyle="1" w:styleId="ac">
    <w:name w:val="页脚 字符"/>
    <w:basedOn w:val="a2"/>
    <w:link w:val="ab"/>
    <w:uiPriority w:val="99"/>
    <w:qFormat/>
    <w:rPr>
      <w:rFonts w:ascii="Arial" w:hAnsi="Arial"/>
      <w:b/>
      <w:sz w:val="18"/>
    </w:rPr>
  </w:style>
  <w:style w:type="paragraph" w:customStyle="1" w:styleId="HeaderFirstPage">
    <w:name w:val="HeaderFirstPage"/>
    <w:basedOn w:val="ad"/>
    <w:qFormat/>
    <w:pPr>
      <w:spacing w:before="720"/>
    </w:pPr>
    <w:rPr>
      <w:sz w:val="52"/>
    </w:rPr>
  </w:style>
  <w:style w:type="character" w:customStyle="1" w:styleId="af3">
    <w:name w:val="标题 字符"/>
    <w:basedOn w:val="a2"/>
    <w:link w:val="af2"/>
    <w:uiPriority w:val="10"/>
    <w:qFormat/>
    <w:rPr>
      <w:rFonts w:ascii="Arial" w:eastAsiaTheme="majorEastAsia" w:hAnsi="Arial" w:cstheme="majorBidi"/>
      <w:b/>
      <w:spacing w:val="8"/>
      <w:kern w:val="28"/>
      <w:sz w:val="48"/>
      <w:szCs w:val="52"/>
    </w:rPr>
  </w:style>
  <w:style w:type="character" w:styleId="af7">
    <w:name w:val="Placeholder Text"/>
    <w:basedOn w:val="a2"/>
    <w:uiPriority w:val="99"/>
    <w:semiHidden/>
    <w:qFormat/>
    <w:rPr>
      <w:color w:val="808080"/>
    </w:rPr>
  </w:style>
  <w:style w:type="character" w:customStyle="1" w:styleId="10">
    <w:name w:val="标题 1 字符"/>
    <w:basedOn w:val="a2"/>
    <w:link w:val="1"/>
    <w:uiPriority w:val="9"/>
    <w:qFormat/>
    <w:rPr>
      <w:rFonts w:ascii="Arial" w:eastAsiaTheme="majorEastAsia" w:hAnsi="Arial" w:cstheme="majorBidi"/>
      <w:b/>
      <w:bCs/>
      <w:sz w:val="22"/>
      <w:szCs w:val="28"/>
    </w:rPr>
  </w:style>
  <w:style w:type="character" w:customStyle="1" w:styleId="22">
    <w:name w:val="标题 2 字符"/>
    <w:basedOn w:val="a2"/>
    <w:link w:val="21"/>
    <w:uiPriority w:val="9"/>
    <w:qFormat/>
    <w:rPr>
      <w:rFonts w:ascii="Arial" w:eastAsiaTheme="majorEastAsia" w:hAnsi="Arial" w:cstheme="majorBidi"/>
      <w:b/>
      <w:sz w:val="18"/>
      <w:szCs w:val="26"/>
    </w:rPr>
  </w:style>
  <w:style w:type="paragraph" w:customStyle="1" w:styleId="ParaCaption">
    <w:name w:val="ParaCaption"/>
    <w:basedOn w:val="a1"/>
    <w:next w:val="a1"/>
    <w:qFormat/>
    <w:pPr>
      <w:keepNext/>
    </w:pPr>
    <w:rPr>
      <w:b/>
    </w:rPr>
  </w:style>
  <w:style w:type="paragraph" w:customStyle="1" w:styleId="NotesHead">
    <w:name w:val="NotesHead"/>
    <w:basedOn w:val="a1"/>
    <w:next w:val="a1"/>
    <w:qFormat/>
    <w:pPr>
      <w:keepNext/>
      <w:pageBreakBefore/>
    </w:pPr>
    <w:rPr>
      <w:b/>
      <w:smallCaps/>
      <w:sz w:val="32"/>
    </w:rPr>
  </w:style>
  <w:style w:type="character" w:customStyle="1" w:styleId="31">
    <w:name w:val="标题 3 字符"/>
    <w:basedOn w:val="a2"/>
    <w:link w:val="30"/>
    <w:uiPriority w:val="9"/>
    <w:qFormat/>
    <w:rPr>
      <w:rFonts w:ascii="Arial" w:eastAsiaTheme="majorEastAsia" w:hAnsi="Arial" w:cstheme="majorBidi"/>
      <w:b/>
      <w:bCs/>
      <w:sz w:val="18"/>
      <w:szCs w:val="26"/>
    </w:rPr>
  </w:style>
  <w:style w:type="character" w:customStyle="1" w:styleId="40">
    <w:name w:val="标题 4 字符"/>
    <w:basedOn w:val="a2"/>
    <w:link w:val="4"/>
    <w:uiPriority w:val="9"/>
    <w:semiHidden/>
    <w:qFormat/>
    <w:rPr>
      <w:rFonts w:ascii="Arial" w:eastAsiaTheme="majorEastAsia" w:hAnsi="Arial" w:cstheme="majorBidi"/>
      <w:i/>
      <w:iCs/>
      <w:sz w:val="24"/>
      <w:szCs w:val="26"/>
    </w:rPr>
  </w:style>
  <w:style w:type="character" w:customStyle="1" w:styleId="50">
    <w:name w:val="标题 5 字符"/>
    <w:basedOn w:val="a2"/>
    <w:link w:val="5"/>
    <w:uiPriority w:val="9"/>
    <w:qFormat/>
    <w:rPr>
      <w:rFonts w:ascii="Arial" w:eastAsiaTheme="majorEastAsia" w:hAnsi="Arial" w:cstheme="majorBidi"/>
      <w:i/>
      <w:iCs/>
      <w:sz w:val="24"/>
      <w:szCs w:val="26"/>
    </w:rPr>
  </w:style>
  <w:style w:type="character" w:customStyle="1" w:styleId="60">
    <w:name w:val="标题 6 字符"/>
    <w:basedOn w:val="a2"/>
    <w:link w:val="6"/>
    <w:uiPriority w:val="9"/>
    <w:semiHidden/>
    <w:qFormat/>
    <w:rPr>
      <w:rFonts w:ascii="Arial" w:eastAsiaTheme="majorEastAsia" w:hAnsi="Arial" w:cstheme="majorBidi"/>
      <w:sz w:val="24"/>
      <w:szCs w:val="26"/>
    </w:rPr>
  </w:style>
  <w:style w:type="character" w:customStyle="1" w:styleId="70">
    <w:name w:val="标题 7 字符"/>
    <w:basedOn w:val="a2"/>
    <w:link w:val="7"/>
    <w:uiPriority w:val="9"/>
    <w:qFormat/>
    <w:rPr>
      <w:rFonts w:ascii="Arial" w:eastAsiaTheme="majorEastAsia" w:hAnsi="Arial" w:cstheme="majorBidi"/>
      <w:i/>
      <w:iCs/>
      <w:sz w:val="24"/>
      <w:szCs w:val="26"/>
    </w:rPr>
  </w:style>
  <w:style w:type="character" w:customStyle="1" w:styleId="80">
    <w:name w:val="标题 8 字符"/>
    <w:basedOn w:val="a2"/>
    <w:link w:val="8"/>
    <w:uiPriority w:val="9"/>
    <w:semiHidden/>
    <w:qFormat/>
    <w:rPr>
      <w:rFonts w:ascii="Arial" w:eastAsiaTheme="majorEastAsia" w:hAnsi="Arial" w:cstheme="majorBidi"/>
      <w:i/>
      <w:iCs/>
      <w:szCs w:val="26"/>
    </w:rPr>
  </w:style>
  <w:style w:type="character" w:customStyle="1" w:styleId="90">
    <w:name w:val="标题 9 字符"/>
    <w:basedOn w:val="a2"/>
    <w:link w:val="9"/>
    <w:uiPriority w:val="9"/>
    <w:semiHidden/>
    <w:qFormat/>
    <w:rPr>
      <w:rFonts w:ascii="Arial" w:eastAsiaTheme="majorEastAsia" w:hAnsi="Arial" w:cstheme="majorBidi"/>
      <w:szCs w:val="26"/>
    </w:rPr>
  </w:style>
  <w:style w:type="table" w:customStyle="1" w:styleId="SilabsTable">
    <w:name w:val="Silabs Table"/>
    <w:basedOn w:val="a3"/>
    <w:uiPriority w:val="99"/>
    <w:qFormat/>
    <w:pPr>
      <w:spacing w:before="40" w:after="40"/>
    </w:pPr>
    <w:rPr>
      <w:rFonts w:ascii="Arial" w:hAnsi="Arial"/>
      <w:color w:val="000000" w:themeColor="text1"/>
      <w:sz w:val="18"/>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jc w:val="center"/>
    </w:trPr>
    <w:tcPr>
      <w:vAlign w:val="center"/>
    </w:tcPr>
    <w:tblStylePr w:type="firstRow">
      <w:rPr>
        <w:rFonts w:ascii="Arial" w:hAnsi="Arial"/>
        <w:b w:val="0"/>
        <w:sz w:val="18"/>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tcPr>
    </w:tblStylePr>
  </w:style>
  <w:style w:type="paragraph" w:customStyle="1" w:styleId="FigurePara">
    <w:name w:val="Figure Para"/>
    <w:basedOn w:val="a1"/>
    <w:qFormat/>
    <w:pPr>
      <w:keepNext/>
      <w:spacing w:before="240" w:after="120" w:line="240" w:lineRule="auto"/>
      <w:jc w:val="center"/>
    </w:pPr>
  </w:style>
  <w:style w:type="paragraph" w:customStyle="1" w:styleId="Disclaimer">
    <w:name w:val="Disclaimer"/>
    <w:basedOn w:val="a1"/>
    <w:qFormat/>
    <w:pPr>
      <w:pBdr>
        <w:top w:val="single" w:sz="8" w:space="1" w:color="000000" w:themeColor="text1"/>
        <w:left w:val="single" w:sz="8" w:space="4" w:color="000000" w:themeColor="text1"/>
        <w:bottom w:val="single" w:sz="8" w:space="1" w:color="000000" w:themeColor="text1"/>
        <w:right w:val="single" w:sz="8" w:space="4" w:color="000000" w:themeColor="text1"/>
      </w:pBdr>
    </w:pPr>
    <w:rPr>
      <w:sz w:val="16"/>
    </w:rPr>
  </w:style>
  <w:style w:type="paragraph" w:customStyle="1" w:styleId="CompanyAddress">
    <w:name w:val="CompanyAddress"/>
    <w:basedOn w:val="a1"/>
    <w:qFormat/>
  </w:style>
  <w:style w:type="character" w:customStyle="1" w:styleId="Zbold">
    <w:name w:val="Z_bold"/>
    <w:basedOn w:val="a2"/>
    <w:uiPriority w:val="1"/>
    <w:qFormat/>
    <w:rPr>
      <w:b/>
    </w:rPr>
  </w:style>
  <w:style w:type="paragraph" w:customStyle="1" w:styleId="Trademark">
    <w:name w:val="Trademark"/>
    <w:basedOn w:val="Disclaimer"/>
    <w:qFormat/>
    <w:pPr>
      <w:pBdr>
        <w:top w:val="none" w:sz="0" w:space="0" w:color="auto"/>
        <w:left w:val="none" w:sz="0" w:space="0" w:color="auto"/>
        <w:bottom w:val="none" w:sz="0" w:space="0" w:color="auto"/>
        <w:right w:val="none" w:sz="0" w:space="0" w:color="auto"/>
      </w:pBdr>
    </w:pPr>
  </w:style>
  <w:style w:type="character" w:customStyle="1" w:styleId="CodeInline">
    <w:name w:val="CodeInline"/>
    <w:basedOn w:val="a2"/>
    <w:uiPriority w:val="1"/>
    <w:qFormat/>
    <w:rPr>
      <w:rFonts w:ascii="Courier New" w:hAnsi="Courier New"/>
      <w:sz w:val="20"/>
    </w:rPr>
  </w:style>
  <w:style w:type="paragraph" w:customStyle="1" w:styleId="Note">
    <w:name w:val="Note"/>
    <w:basedOn w:val="a1"/>
    <w:qFormat/>
    <w:pPr>
      <w:keepLines/>
      <w:pBdr>
        <w:top w:val="single" w:sz="8" w:space="6" w:color="FFFFFF" w:themeColor="background1"/>
        <w:bottom w:val="single" w:sz="8" w:space="6" w:color="FFFFFF" w:themeColor="background1"/>
      </w:pBdr>
      <w:spacing w:before="120" w:after="120"/>
      <w:ind w:left="720" w:hanging="720"/>
    </w:pPr>
  </w:style>
  <w:style w:type="paragraph" w:customStyle="1" w:styleId="TableHeadingCentered">
    <w:name w:val="Table HeadingCentered"/>
    <w:basedOn w:val="TableHeading"/>
    <w:qFormat/>
    <w:pPr>
      <w:jc w:val="center"/>
    </w:pPr>
  </w:style>
  <w:style w:type="paragraph" w:customStyle="1" w:styleId="TableHeading">
    <w:name w:val="Table Heading"/>
    <w:basedOn w:val="TableText"/>
    <w:qFormat/>
    <w:pPr>
      <w:keepNext/>
    </w:pPr>
    <w:rPr>
      <w:b/>
      <w:color w:val="FFFFFF" w:themeColor="background1"/>
    </w:rPr>
  </w:style>
  <w:style w:type="paragraph" w:customStyle="1" w:styleId="TableText">
    <w:name w:val="Table Text"/>
    <w:basedOn w:val="a1"/>
    <w:qFormat/>
    <w:pPr>
      <w:suppressAutoHyphens/>
      <w:spacing w:before="40" w:after="40" w:line="240" w:lineRule="auto"/>
      <w:jc w:val="left"/>
    </w:pPr>
  </w:style>
  <w:style w:type="paragraph" w:customStyle="1" w:styleId="Header2FirstPage">
    <w:name w:val="Header2 FirstPage"/>
    <w:basedOn w:val="ad"/>
    <w:qFormat/>
    <w:rPr>
      <w:sz w:val="28"/>
    </w:rPr>
  </w:style>
  <w:style w:type="paragraph" w:customStyle="1" w:styleId="Code">
    <w:name w:val="Code"/>
    <w:basedOn w:val="a1"/>
    <w:qFormat/>
    <w:pPr>
      <w:pBdr>
        <w:top w:val="single" w:sz="4" w:space="1" w:color="FFFFFF" w:themeColor="background1"/>
        <w:left w:val="single" w:sz="4" w:space="4" w:color="FFFFFF" w:themeColor="background1"/>
        <w:bottom w:val="single" w:sz="4" w:space="1" w:color="FFFFFF" w:themeColor="background1"/>
        <w:right w:val="single" w:sz="4" w:space="4" w:color="FFFFFF" w:themeColor="background1"/>
      </w:pBdr>
      <w:spacing w:before="120" w:after="120" w:line="240" w:lineRule="auto"/>
      <w:contextualSpacing/>
    </w:pPr>
    <w:rPr>
      <w:rFonts w:ascii="Courier New" w:hAnsi="Courier New"/>
    </w:rPr>
  </w:style>
  <w:style w:type="character" w:customStyle="1" w:styleId="TableCodeInline">
    <w:name w:val="Table CodeInline"/>
    <w:basedOn w:val="a2"/>
    <w:uiPriority w:val="1"/>
    <w:qFormat/>
    <w:rPr>
      <w:rFonts w:ascii="Courier New" w:hAnsi="Courier New"/>
      <w:sz w:val="18"/>
    </w:rPr>
  </w:style>
  <w:style w:type="character" w:customStyle="1" w:styleId="ZItalic">
    <w:name w:val="Z_Italic"/>
    <w:basedOn w:val="a2"/>
    <w:uiPriority w:val="1"/>
    <w:qFormat/>
    <w:rPr>
      <w:i/>
    </w:rPr>
  </w:style>
  <w:style w:type="character" w:customStyle="1" w:styleId="a7">
    <w:name w:val="正文文本 字符"/>
    <w:basedOn w:val="a2"/>
    <w:link w:val="a6"/>
    <w:uiPriority w:val="99"/>
    <w:semiHidden/>
    <w:qFormat/>
    <w:rPr>
      <w:rFonts w:ascii="Arial" w:hAnsi="Arial"/>
      <w:sz w:val="22"/>
    </w:rPr>
  </w:style>
  <w:style w:type="paragraph" w:customStyle="1" w:styleId="TableCaption">
    <w:name w:val="Table Caption"/>
    <w:basedOn w:val="a5"/>
    <w:qFormat/>
    <w:pPr>
      <w:keepNext/>
      <w:spacing w:before="240" w:after="240"/>
    </w:pPr>
  </w:style>
  <w:style w:type="paragraph" w:customStyle="1" w:styleId="FigureCaption">
    <w:name w:val="Figure Caption"/>
    <w:basedOn w:val="a5"/>
    <w:qFormat/>
    <w:pPr>
      <w:spacing w:before="120"/>
    </w:pPr>
  </w:style>
  <w:style w:type="character" w:customStyle="1" w:styleId="Comment">
    <w:name w:val="Comment"/>
    <w:basedOn w:val="a2"/>
    <w:uiPriority w:val="1"/>
    <w:qFormat/>
    <w:rPr>
      <w:vanish/>
      <w:color w:val="FF0000"/>
    </w:rPr>
  </w:style>
  <w:style w:type="paragraph" w:customStyle="1" w:styleId="TableTextCentered">
    <w:name w:val="Table TextCentered"/>
    <w:basedOn w:val="TableText"/>
    <w:qFormat/>
    <w:pPr>
      <w:jc w:val="center"/>
    </w:pPr>
  </w:style>
  <w:style w:type="character" w:customStyle="1" w:styleId="Zunformatted">
    <w:name w:val="Z_unformatted"/>
    <w:uiPriority w:val="1"/>
    <w:qFormat/>
  </w:style>
  <w:style w:type="character" w:customStyle="1" w:styleId="aa">
    <w:name w:val="批注框文本 字符"/>
    <w:basedOn w:val="a2"/>
    <w:link w:val="a9"/>
    <w:uiPriority w:val="99"/>
    <w:semiHidden/>
    <w:qFormat/>
    <w:rPr>
      <w:rFonts w:ascii="Tahoma" w:hAnsi="Tahoma" w:cs="Tahoma"/>
      <w:sz w:val="16"/>
      <w:szCs w:val="16"/>
    </w:rPr>
  </w:style>
  <w:style w:type="paragraph" w:customStyle="1" w:styleId="HeadingRunIn">
    <w:name w:val="HeadingRunIn"/>
    <w:basedOn w:val="a1"/>
    <w:qFormat/>
    <w:pPr>
      <w:keepNext/>
      <w:autoSpaceDE w:val="0"/>
      <w:autoSpaceDN w:val="0"/>
      <w:spacing w:before="120" w:line="280" w:lineRule="atLeast"/>
    </w:pPr>
    <w:rPr>
      <w:rFonts w:ascii="Times New Roman" w:hAnsi="Times New Roman"/>
      <w:b/>
      <w:bCs/>
      <w:color w:val="000000"/>
      <w:sz w:val="24"/>
      <w:szCs w:val="24"/>
    </w:rPr>
  </w:style>
  <w:style w:type="character" w:customStyle="1" w:styleId="ZXref">
    <w:name w:val="Z_Xref"/>
    <w:basedOn w:val="a2"/>
    <w:uiPriority w:val="1"/>
    <w:qFormat/>
    <w:rPr>
      <w:b/>
      <w:u w:val="single"/>
    </w:rPr>
  </w:style>
  <w:style w:type="paragraph" w:customStyle="1" w:styleId="KeyFeaturesTitle">
    <w:name w:val="KeyFeaturesTitle"/>
    <w:basedOn w:val="a1"/>
    <w:qFormat/>
    <w:pPr>
      <w:pBdr>
        <w:bottom w:val="single" w:sz="8" w:space="1" w:color="FFFFFF" w:themeColor="background1"/>
      </w:pBdr>
      <w:spacing w:after="200"/>
      <w:ind w:right="144"/>
    </w:pPr>
    <w:rPr>
      <w:b/>
      <w:color w:val="FFFFFF" w:themeColor="background1"/>
      <w:sz w:val="12"/>
      <w:szCs w:val="12"/>
    </w:rPr>
  </w:style>
  <w:style w:type="paragraph" w:customStyle="1" w:styleId="KeyFeatureBullet">
    <w:name w:val="KeyFeatureBullet"/>
    <w:basedOn w:val="a0"/>
    <w:qFormat/>
    <w:pPr>
      <w:ind w:left="144" w:right="144" w:hanging="144"/>
      <w:jc w:val="left"/>
    </w:pPr>
    <w:rPr>
      <w:color w:val="FFFFFF" w:themeColor="background1"/>
      <w:sz w:val="16"/>
    </w:rPr>
  </w:style>
  <w:style w:type="paragraph" w:customStyle="1" w:styleId="FirstPagePara1">
    <w:name w:val="FirstPagePara1"/>
    <w:basedOn w:val="a1"/>
    <w:next w:val="FirstPagePara2"/>
    <w:qFormat/>
    <w:pPr>
      <w:jc w:val="left"/>
    </w:pPr>
    <w:rPr>
      <w:sz w:val="24"/>
    </w:rPr>
  </w:style>
  <w:style w:type="paragraph" w:customStyle="1" w:styleId="FirstPagePara2">
    <w:name w:val="FirstPagePara2"/>
    <w:basedOn w:val="a1"/>
    <w:qFormat/>
    <w:pPr>
      <w:spacing w:before="180"/>
      <w:jc w:val="left"/>
    </w:pPr>
  </w:style>
  <w:style w:type="paragraph" w:customStyle="1" w:styleId="HeaderTopic">
    <w:name w:val="HeaderTopic"/>
    <w:basedOn w:val="ad"/>
    <w:qFormat/>
    <w:pPr>
      <w:pBdr>
        <w:bottom w:val="single" w:sz="8" w:space="3" w:color="auto"/>
      </w:pBdr>
    </w:pPr>
    <w:rPr>
      <w:color w:val="D81E2A"/>
      <w:sz w:val="20"/>
    </w:rPr>
  </w:style>
  <w:style w:type="paragraph" w:customStyle="1" w:styleId="FooterText">
    <w:name w:val="FooterText"/>
    <w:basedOn w:val="a1"/>
    <w:qFormat/>
    <w:pPr>
      <w:tabs>
        <w:tab w:val="right" w:pos="11250"/>
      </w:tabs>
      <w:spacing w:after="120"/>
      <w:ind w:left="720"/>
    </w:pPr>
    <w:rPr>
      <w:color w:val="FFFFFF"/>
      <w:sz w:val="16"/>
    </w:rPr>
  </w:style>
  <w:style w:type="character" w:customStyle="1" w:styleId="af0">
    <w:name w:val="脚注文本 字符"/>
    <w:basedOn w:val="a2"/>
    <w:link w:val="af"/>
    <w:uiPriority w:val="99"/>
    <w:qFormat/>
    <w:rPr>
      <w:rFonts w:ascii="Arial" w:hAnsi="Arial"/>
    </w:rPr>
  </w:style>
  <w:style w:type="paragraph" w:styleId="af8">
    <w:name w:val="List Paragraph"/>
    <w:basedOn w:val="a1"/>
    <w:uiPriority w:val="34"/>
    <w:qFormat/>
    <w:pPr>
      <w:spacing w:before="0" w:after="160" w:line="259" w:lineRule="auto"/>
      <w:ind w:left="720"/>
      <w:contextualSpacing/>
      <w:jc w:val="left"/>
    </w:pPr>
    <w:rPr>
      <w:rFonts w:asciiTheme="minorHAnsi" w:hAnsiTheme="minorHAnsi" w:cstheme="minorBidi"/>
      <w:sz w:val="22"/>
      <w:szCs w:val="22"/>
    </w:rPr>
  </w:style>
  <w:style w:type="character" w:customStyle="1" w:styleId="shorttext">
    <w:name w:val="short_text"/>
    <w:basedOn w:val="a2"/>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silabs.com/products/development-tools/software/simplicity-studio"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home/zhfu/C:\Users\jcc\Desktop\Word-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C:\Users\jcc\Desktop\Word-template.dotx</Template>
  <TotalTime>3168</TotalTime>
  <Pages>5</Pages>
  <Words>1084</Words>
  <Characters>6179</Characters>
  <Application>Microsoft Office Word</Application>
  <DocSecurity>0</DocSecurity>
  <Lines>51</Lines>
  <Paragraphs>14</Paragraphs>
  <ScaleCrop>false</ScaleCrop>
  <Company>Silicon Labs</Company>
  <LinksUpToDate>false</LinksUpToDate>
  <CharactersWithSpaces>7249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Implementing Zero Delay Mode Using the Si5340/41/42/44/45/80</dc:title>
  <dc:creator>Jim C. Cherry</dc:creator>
  <cp:lastModifiedBy>Kevin Fu</cp:lastModifiedBy>
  <cp:revision>109</cp:revision>
  <cp:lastPrinted>2017-01-09T17:18:00Z</cp:lastPrinted>
  <dcterms:created xsi:type="dcterms:W3CDTF">2016-10-06T20:09:00Z</dcterms:created>
  <dcterms:modified xsi:type="dcterms:W3CDTF">2020-04-16T12:58:00Z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Num">
    <vt:lpwstr>AN710</vt:lpwstr>
  </property>
  <property fmtid="{D5CDD505-2E9C-101B-9397-08002B2CF9AE}" pid="3" name="RevNum">
    <vt:lpwstr>0.1</vt:lpwstr>
  </property>
  <property fmtid="{D5CDD505-2E9C-101B-9397-08002B2CF9AE}" pid="4" name="KSOProductBuildVer">
    <vt:lpwstr>2052-11.1.0.8865</vt:lpwstr>
  </property>
</Properties>
</file>